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520" w:lineRule="exact"/>
        <w:ind w:left="291" w:right="313" w:firstLine="0"/>
        <w:jc w:val="center"/>
        <w:rPr>
          <w:b/>
          <w:sz w:val="44"/>
        </w:rPr>
      </w:pPr>
      <w:r>
        <w:rPr>
          <w:b/>
          <w:sz w:val="44"/>
        </w:rPr>
        <w:t>Coursera Capstone</w:t>
      </w:r>
    </w:p>
    <w:p>
      <w:pPr>
        <w:pStyle w:val="4"/>
        <w:spacing w:before="11"/>
        <w:rPr>
          <w:b/>
          <w:sz w:val="34"/>
        </w:rPr>
      </w:pPr>
    </w:p>
    <w:p>
      <w:pPr>
        <w:spacing w:before="0"/>
        <w:ind w:left="291" w:right="308" w:firstLine="0"/>
        <w:jc w:val="center"/>
        <w:rPr>
          <w:b/>
          <w:sz w:val="28"/>
        </w:rPr>
      </w:pPr>
      <w:r>
        <w:rPr>
          <w:b/>
          <w:sz w:val="28"/>
        </w:rPr>
        <w:t>IBM Applied Data Science Capstone</w:t>
      </w:r>
    </w:p>
    <w:p>
      <w:pPr>
        <w:pStyle w:val="4"/>
        <w:rPr>
          <w:b/>
          <w:sz w:val="28"/>
        </w:rPr>
      </w:pPr>
    </w:p>
    <w:p>
      <w:pPr>
        <w:pStyle w:val="4"/>
        <w:rPr>
          <w:b/>
          <w:sz w:val="28"/>
        </w:rPr>
      </w:pPr>
    </w:p>
    <w:p>
      <w:pPr>
        <w:pStyle w:val="4"/>
        <w:spacing w:before="4"/>
        <w:rPr>
          <w:b/>
          <w:sz w:val="26"/>
        </w:rPr>
      </w:pPr>
    </w:p>
    <w:p>
      <w:pPr>
        <w:spacing w:before="0"/>
        <w:ind w:left="291" w:right="315" w:firstLine="0"/>
        <w:jc w:val="center"/>
        <w:rPr>
          <w:b/>
          <w:i/>
          <w:sz w:val="36"/>
        </w:rPr>
      </w:pPr>
      <w:r>
        <w:rPr>
          <w:b/>
          <w:i/>
          <w:sz w:val="36"/>
        </w:rPr>
        <w:t>Opening a New Shopping Mall in Kuala Lumpur, Malaysia</w:t>
      </w:r>
    </w:p>
    <w:p>
      <w:pPr>
        <w:pStyle w:val="4"/>
        <w:rPr>
          <w:b/>
          <w:i/>
          <w:sz w:val="36"/>
        </w:rPr>
      </w:pPr>
    </w:p>
    <w:p>
      <w:pPr>
        <w:pStyle w:val="4"/>
        <w:spacing w:before="4"/>
        <w:rPr>
          <w:b/>
          <w:i/>
          <w:sz w:val="50"/>
        </w:rPr>
      </w:pPr>
    </w:p>
    <w:p>
      <w:pPr>
        <w:spacing w:before="0" w:line="472" w:lineRule="auto"/>
        <w:ind w:right="3639"/>
        <w:jc w:val="both"/>
        <w:rPr>
          <w:sz w:val="28"/>
          <w:lang w:val="en-IN"/>
        </w:rPr>
      </w:pPr>
      <w:r>
        <w:rPr>
          <w:sz w:val="28"/>
        </w:rPr>
        <w:t>By:</w:t>
      </w:r>
      <w:r>
        <w:rPr>
          <w:sz w:val="28"/>
          <w:lang w:val="en-IN"/>
        </w:rPr>
        <w:t>veda vittal vihar Terala</w:t>
      </w:r>
    </w:p>
    <w:p>
      <w:pPr>
        <w:pStyle w:val="4"/>
        <w:rPr>
          <w:sz w:val="20"/>
        </w:rPr>
      </w:pPr>
    </w:p>
    <w:p>
      <w:pPr>
        <w:pStyle w:val="4"/>
        <w:rPr>
          <w:sz w:val="20"/>
        </w:rPr>
      </w:pPr>
    </w:p>
    <w:p>
      <w:pPr>
        <w:pStyle w:val="4"/>
        <w:spacing w:before="8"/>
        <w:rPr>
          <w:sz w:val="11"/>
        </w:rPr>
      </w:pPr>
      <w:r>
        <w:drawing>
          <wp:anchor distT="0" distB="0" distL="0" distR="0" simplePos="0" relativeHeight="0" behindDoc="0" locked="0" layoutInCell="1" allowOverlap="1">
            <wp:simplePos x="0" y="0"/>
            <wp:positionH relativeFrom="page">
              <wp:posOffset>914400</wp:posOffset>
            </wp:positionH>
            <wp:positionV relativeFrom="paragraph">
              <wp:posOffset>114935</wp:posOffset>
            </wp:positionV>
            <wp:extent cx="5669280" cy="318897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3" cstate="print"/>
                    <a:stretch>
                      <a:fillRect/>
                    </a:stretch>
                  </pic:blipFill>
                  <pic:spPr>
                    <a:xfrm>
                      <a:off x="0" y="0"/>
                      <a:ext cx="5669504" cy="3188970"/>
                    </a:xfrm>
                    <a:prstGeom prst="rect">
                      <a:avLst/>
                    </a:prstGeom>
                  </pic:spPr>
                </pic:pic>
              </a:graphicData>
            </a:graphic>
          </wp:anchor>
        </w:drawing>
      </w:r>
    </w:p>
    <w:p>
      <w:pPr>
        <w:spacing w:after="0"/>
        <w:rPr>
          <w:sz w:val="11"/>
        </w:rPr>
        <w:sectPr>
          <w:footerReference r:id="rId3" w:type="default"/>
          <w:type w:val="continuous"/>
          <w:pgSz w:w="11910" w:h="16840"/>
          <w:pgMar w:top="1440" w:right="1320" w:bottom="1200" w:left="1340" w:header="720" w:footer="1000" w:gutter="0"/>
          <w:pgNumType w:start="1"/>
        </w:sectPr>
      </w:pPr>
    </w:p>
    <w:p>
      <w:pPr>
        <w:pStyle w:val="4"/>
        <w:spacing w:before="11"/>
        <w:rPr>
          <w:sz w:val="26"/>
        </w:rPr>
      </w:pPr>
    </w:p>
    <w:p>
      <w:pPr>
        <w:pStyle w:val="4"/>
        <w:spacing w:before="56" w:line="360" w:lineRule="auto"/>
        <w:ind w:left="100" w:right="116"/>
      </w:pPr>
      <w:r>
        <w:t>For many shoppers, visiting shopping malls is a great way to relax and enjoy themselves during weekends and holidays. They can do grocery shopping, dine at restaurants, shop at the various fashion outlets, watch movies and perform many more activities. Shopping malls are like a one-stop destination for all types of shoppers. For retailers, the central location and the large crowd at the shopping malls provides a great distribution channel to market their products and services. Property developers are also taking advantage of this trend to build more shopping malls to cater to the demand. As a result, there are many shopping malls in the city of Kuala Lumpur and many more are being built. Opening shopping malls allows property developers to earn consistent rental income. Of course, as with any business decision, opening a new shopping mall requires serious consideration and is a lot more complicated than it seems. Particularly, the location of the shopping mall is one of the most important decisions that will determine whether the mall will be a success or a failure.</w:t>
      </w:r>
    </w:p>
    <w:p>
      <w:pPr>
        <w:pStyle w:val="4"/>
      </w:pPr>
    </w:p>
    <w:p>
      <w:pPr>
        <w:pStyle w:val="4"/>
      </w:pPr>
    </w:p>
    <w:p>
      <w:pPr>
        <w:pStyle w:val="3"/>
      </w:pPr>
      <w:r>
        <w:t>Business Problem</w:t>
      </w:r>
    </w:p>
    <w:p>
      <w:pPr>
        <w:pStyle w:val="4"/>
        <w:spacing w:before="1"/>
        <w:rPr>
          <w:b/>
          <w:sz w:val="24"/>
        </w:rPr>
      </w:pPr>
    </w:p>
    <w:p>
      <w:pPr>
        <w:pStyle w:val="4"/>
        <w:spacing w:line="360" w:lineRule="auto"/>
        <w:ind w:left="100" w:right="318"/>
      </w:pPr>
      <w:r>
        <w:t>The objective of this capstone project is to analyse and select the best locations in the city of Kuala Lumpur, Malaysia to open a new shopping mall. Using data science methodology and machine learning techniques like clustering, this project aims to provide solutions to answer the business question: In the city of Kuala Lumpur, Malaysia, if a property developer is looking to open a new shopping mall, where would you recommend that they open it?</w:t>
      </w:r>
    </w:p>
    <w:p>
      <w:pPr>
        <w:pStyle w:val="4"/>
      </w:pPr>
      <w:bookmarkStart w:id="0" w:name="_GoBack"/>
      <w:bookmarkEnd w:id="0"/>
    </w:p>
    <w:p>
      <w:pPr>
        <w:pStyle w:val="4"/>
      </w:pPr>
    </w:p>
    <w:p>
      <w:pPr>
        <w:pStyle w:val="3"/>
      </w:pPr>
      <w:r>
        <w:t>Target Audience of this project</w:t>
      </w:r>
    </w:p>
    <w:p>
      <w:pPr>
        <w:pStyle w:val="4"/>
        <w:rPr>
          <w:b/>
          <w:sz w:val="24"/>
        </w:rPr>
      </w:pPr>
    </w:p>
    <w:p>
      <w:pPr>
        <w:pStyle w:val="4"/>
        <w:spacing w:before="1" w:line="360" w:lineRule="auto"/>
        <w:ind w:left="100" w:right="116"/>
      </w:pPr>
      <w:r>
        <w:t>This project is particularly useful to property developers and investors looking to open or invest in new shopping malls in the capital city of Malaysia i.e. Kuala Lumpur. This project is timely as the city is currently suffering from oversupply of shopping malls. Data from the National Property Information Centre (NAPIC) released last year showed that an additional 15 per cent will be added to existing mall space, and the agency predicted that total occupancy may dip below 86 per cent. The local newspaper The Malay Mail also reported in March last year that the true occupancy rates in malls may be as low as 40 per cent in some areas, quoting a Financial Times (FT) article cataloguing the country's continued obsession with building more shopping space despite chronic oversupply.</w:t>
      </w:r>
    </w:p>
    <w:p>
      <w:pPr>
        <w:spacing w:after="0" w:line="360" w:lineRule="auto"/>
        <w:sectPr>
          <w:headerReference r:id="rId4" w:type="default"/>
          <w:pgSz w:w="11910" w:h="16840"/>
          <w:pgMar w:top="1860" w:right="1320" w:bottom="1200" w:left="1340" w:header="1514" w:footer="1000" w:gutter="0"/>
        </w:sectPr>
      </w:pPr>
    </w:p>
    <w:p>
      <w:pPr>
        <w:pStyle w:val="4"/>
        <w:spacing w:before="11"/>
        <w:rPr>
          <w:sz w:val="26"/>
        </w:rPr>
      </w:pPr>
    </w:p>
    <w:p>
      <w:pPr>
        <w:pStyle w:val="3"/>
        <w:spacing w:before="56"/>
      </w:pPr>
      <w:r>
        <w:t>To solve the problem, we will need the following data:</w:t>
      </w:r>
    </w:p>
    <w:p>
      <w:pPr>
        <w:pStyle w:val="4"/>
        <w:spacing w:before="2"/>
        <w:rPr>
          <w:b/>
          <w:sz w:val="24"/>
        </w:rPr>
      </w:pPr>
    </w:p>
    <w:p>
      <w:pPr>
        <w:pStyle w:val="8"/>
        <w:numPr>
          <w:ilvl w:val="0"/>
          <w:numId w:val="1"/>
        </w:numPr>
        <w:tabs>
          <w:tab w:val="left" w:pos="820"/>
          <w:tab w:val="left" w:pos="821"/>
        </w:tabs>
        <w:spacing w:before="1" w:after="0" w:line="357" w:lineRule="auto"/>
        <w:ind w:left="820" w:right="154" w:hanging="360"/>
        <w:jc w:val="left"/>
        <w:rPr>
          <w:sz w:val="22"/>
        </w:rPr>
      </w:pPr>
      <w:r>
        <w:rPr>
          <w:sz w:val="22"/>
        </w:rPr>
        <w:t>List of neighbourhoods in Kuala Lumpur. This defines the scope of this project which is confined to the city of Kuala Lumpur, the capital city of the country of Malaysia in South East Asia.</w:t>
      </w:r>
    </w:p>
    <w:p>
      <w:pPr>
        <w:pStyle w:val="8"/>
        <w:numPr>
          <w:ilvl w:val="0"/>
          <w:numId w:val="1"/>
        </w:numPr>
        <w:tabs>
          <w:tab w:val="left" w:pos="820"/>
          <w:tab w:val="left" w:pos="821"/>
        </w:tabs>
        <w:spacing w:before="6" w:after="0" w:line="355" w:lineRule="auto"/>
        <w:ind w:left="820" w:right="520" w:hanging="360"/>
        <w:jc w:val="left"/>
        <w:rPr>
          <w:sz w:val="22"/>
        </w:rPr>
      </w:pPr>
      <w:r>
        <w:rPr>
          <w:sz w:val="22"/>
        </w:rPr>
        <w:t>Latitude and longitude coordinates of those neighbourhoods. This is required in order to plot the map and also to get the venue</w:t>
      </w:r>
      <w:r>
        <w:rPr>
          <w:spacing w:val="-4"/>
          <w:sz w:val="22"/>
        </w:rPr>
        <w:t xml:space="preserve"> </w:t>
      </w:r>
      <w:r>
        <w:rPr>
          <w:sz w:val="22"/>
        </w:rPr>
        <w:t>data.</w:t>
      </w:r>
    </w:p>
    <w:p>
      <w:pPr>
        <w:pStyle w:val="8"/>
        <w:numPr>
          <w:ilvl w:val="0"/>
          <w:numId w:val="1"/>
        </w:numPr>
        <w:tabs>
          <w:tab w:val="left" w:pos="820"/>
          <w:tab w:val="left" w:pos="821"/>
        </w:tabs>
        <w:spacing w:before="12" w:after="0" w:line="355" w:lineRule="auto"/>
        <w:ind w:left="820" w:right="531" w:hanging="360"/>
        <w:jc w:val="left"/>
        <w:rPr>
          <w:sz w:val="22"/>
        </w:rPr>
      </w:pPr>
      <w:r>
        <w:rPr>
          <w:sz w:val="22"/>
        </w:rPr>
        <w:t>Venue data, particularly data related to shopping malls. We will use this data to perform clustering on the</w:t>
      </w:r>
      <w:r>
        <w:rPr>
          <w:spacing w:val="-5"/>
          <w:sz w:val="22"/>
        </w:rPr>
        <w:t xml:space="preserve"> </w:t>
      </w:r>
      <w:r>
        <w:rPr>
          <w:sz w:val="22"/>
        </w:rPr>
        <w:t>neighbourhoods.</w:t>
      </w:r>
    </w:p>
    <w:p>
      <w:pPr>
        <w:pStyle w:val="4"/>
      </w:pPr>
    </w:p>
    <w:p>
      <w:pPr>
        <w:pStyle w:val="4"/>
      </w:pPr>
    </w:p>
    <w:p>
      <w:pPr>
        <w:pStyle w:val="3"/>
        <w:spacing w:before="196"/>
      </w:pPr>
      <w:r>
        <w:t>Sources of data and methods to extract them</w:t>
      </w:r>
    </w:p>
    <w:p>
      <w:pPr>
        <w:pStyle w:val="4"/>
        <w:rPr>
          <w:b/>
          <w:sz w:val="24"/>
        </w:rPr>
      </w:pPr>
    </w:p>
    <w:p>
      <w:pPr>
        <w:pStyle w:val="4"/>
        <w:spacing w:line="360" w:lineRule="auto"/>
        <w:ind w:left="100" w:right="113"/>
      </w:pPr>
      <w:r>
        <w:t>This Wikipedia page (</w:t>
      </w:r>
      <w:r>
        <w:rPr>
          <w:color w:val="0462C1"/>
          <w:u w:val="single" w:color="0462C1"/>
        </w:rPr>
        <w:t>https://en.wikipedia.org/wiki/Category:Suburbs_in_Kuala_Lumpur</w:t>
      </w:r>
      <w:r>
        <w:t>) contains a list of neighbourhoods in Kuala Lumpur, with a total of 70 neighbourhoods. We will use web scraping techniques to extract the data from the Wikipedia page, with the help of Python requests and beautifulsoup packages. Then we will get the geographical coordinates of the neighbourhoods using Python Geocoder package which will give us the latitude and longitude coordinates of the neighbourhoods.</w:t>
      </w:r>
    </w:p>
    <w:p>
      <w:pPr>
        <w:pStyle w:val="4"/>
        <w:spacing w:before="161" w:line="360" w:lineRule="auto"/>
        <w:ind w:left="100" w:right="278"/>
      </w:pPr>
      <w:r>
        <w:t>After that, we will use Foursquare API to get the venue data for those neighbourhoods. Foursquare has one of the largest database of 105+ million places and is used by over 125,000 developers.</w:t>
      </w:r>
    </w:p>
    <w:p>
      <w:pPr>
        <w:pStyle w:val="4"/>
        <w:spacing w:before="1" w:line="360" w:lineRule="auto"/>
        <w:ind w:left="100" w:right="214"/>
      </w:pPr>
      <w:r>
        <w:t>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pPr>
        <w:spacing w:after="0" w:line="360" w:lineRule="auto"/>
        <w:sectPr>
          <w:headerReference r:id="rId5" w:type="default"/>
          <w:pgSz w:w="11910" w:h="16840"/>
          <w:pgMar w:top="1860" w:right="1320" w:bottom="1200" w:left="1340" w:header="1514" w:footer="1000" w:gutter="0"/>
        </w:sectPr>
      </w:pPr>
    </w:p>
    <w:p>
      <w:pPr>
        <w:pStyle w:val="4"/>
        <w:spacing w:before="11"/>
        <w:rPr>
          <w:sz w:val="26"/>
        </w:rPr>
      </w:pPr>
    </w:p>
    <w:p>
      <w:pPr>
        <w:pStyle w:val="4"/>
        <w:spacing w:before="56" w:line="360" w:lineRule="auto"/>
        <w:ind w:left="100" w:right="117"/>
      </w:pPr>
      <w:r>
        <w:t>Firstly, we need to get the list of neighbourhoods in the city of Kuala Lumpur. Fortunately, the list is available in the Wikipedia page (</w:t>
      </w:r>
      <w:r>
        <w:rPr>
          <w:color w:val="0462C1"/>
          <w:u w:val="single" w:color="0462C1"/>
        </w:rPr>
        <w:t>https://en.wikipedia.org/wiki/Category:Suburbs_in_Kuala_Lumpur</w:t>
      </w:r>
      <w:r>
        <w:t>).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Kuala Lumpur.</w:t>
      </w:r>
    </w:p>
    <w:p>
      <w:pPr>
        <w:pStyle w:val="4"/>
        <w:spacing w:before="160" w:line="360" w:lineRule="auto"/>
        <w:ind w:left="100" w:right="168"/>
      </w:pPr>
      <w:r>
        <w:t>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w:t>
      </w:r>
    </w:p>
    <w:p>
      <w:pPr>
        <w:pStyle w:val="4"/>
        <w:spacing w:before="161" w:line="360" w:lineRule="auto"/>
        <w:ind w:left="100" w:right="142"/>
      </w:pPr>
      <w:r>
        <w:t>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3 clusters 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pPr>
        <w:spacing w:after="0" w:line="360" w:lineRule="auto"/>
        <w:sectPr>
          <w:headerReference r:id="rId6" w:type="default"/>
          <w:pgSz w:w="11910" w:h="16840"/>
          <w:pgMar w:top="1860" w:right="1320" w:bottom="1200" w:left="1340" w:header="1514" w:footer="1000" w:gutter="0"/>
        </w:sectPr>
      </w:pPr>
    </w:p>
    <w:p>
      <w:pPr>
        <w:pStyle w:val="4"/>
        <w:spacing w:before="11"/>
        <w:rPr>
          <w:sz w:val="26"/>
        </w:rPr>
      </w:pPr>
    </w:p>
    <w:p>
      <w:pPr>
        <w:pStyle w:val="4"/>
        <w:spacing w:before="56" w:line="360" w:lineRule="auto"/>
        <w:ind w:left="100" w:right="552"/>
      </w:pPr>
      <w:r>
        <w:t>The results from the k-means clustering show that we can categorize the neighbourhoods into 3 clusters based on the frequency of occurrence for “Shopping Mall”:</w:t>
      </w:r>
    </w:p>
    <w:p>
      <w:pPr>
        <w:pStyle w:val="8"/>
        <w:numPr>
          <w:ilvl w:val="0"/>
          <w:numId w:val="1"/>
        </w:numPr>
        <w:tabs>
          <w:tab w:val="left" w:pos="820"/>
          <w:tab w:val="left" w:pos="821"/>
        </w:tabs>
        <w:spacing w:before="162" w:after="0" w:line="240" w:lineRule="auto"/>
        <w:ind w:left="820" w:right="0" w:hanging="361"/>
        <w:jc w:val="left"/>
        <w:rPr>
          <w:sz w:val="22"/>
        </w:rPr>
      </w:pPr>
      <w:r>
        <w:rPr>
          <w:sz w:val="22"/>
        </w:rPr>
        <w:t>Cluster 0: Neighbourhoods with moderate number of shopping</w:t>
      </w:r>
      <w:r>
        <w:rPr>
          <w:spacing w:val="-12"/>
          <w:sz w:val="22"/>
        </w:rPr>
        <w:t xml:space="preserve"> </w:t>
      </w:r>
      <w:r>
        <w:rPr>
          <w:sz w:val="22"/>
        </w:rPr>
        <w:t>malls</w:t>
      </w:r>
    </w:p>
    <w:p>
      <w:pPr>
        <w:pStyle w:val="8"/>
        <w:numPr>
          <w:ilvl w:val="0"/>
          <w:numId w:val="1"/>
        </w:numPr>
        <w:tabs>
          <w:tab w:val="left" w:pos="820"/>
          <w:tab w:val="left" w:pos="821"/>
        </w:tabs>
        <w:spacing w:before="132" w:after="0" w:line="240" w:lineRule="auto"/>
        <w:ind w:left="820" w:right="0" w:hanging="361"/>
        <w:jc w:val="left"/>
        <w:rPr>
          <w:sz w:val="22"/>
        </w:rPr>
      </w:pPr>
      <w:r>
        <w:rPr>
          <w:sz w:val="22"/>
        </w:rPr>
        <w:t>Cluster 1: Neighbourhoods with low number to no existence of shopping</w:t>
      </w:r>
      <w:r>
        <w:rPr>
          <w:spacing w:val="-11"/>
          <w:sz w:val="22"/>
        </w:rPr>
        <w:t xml:space="preserve"> </w:t>
      </w:r>
      <w:r>
        <w:rPr>
          <w:sz w:val="22"/>
        </w:rPr>
        <w:t>malls</w:t>
      </w:r>
    </w:p>
    <w:p>
      <w:pPr>
        <w:pStyle w:val="8"/>
        <w:numPr>
          <w:ilvl w:val="0"/>
          <w:numId w:val="1"/>
        </w:numPr>
        <w:tabs>
          <w:tab w:val="left" w:pos="820"/>
          <w:tab w:val="left" w:pos="821"/>
        </w:tabs>
        <w:spacing w:before="135" w:after="0" w:line="240" w:lineRule="auto"/>
        <w:ind w:left="820" w:right="0" w:hanging="361"/>
        <w:jc w:val="left"/>
        <w:rPr>
          <w:sz w:val="22"/>
        </w:rPr>
      </w:pPr>
      <w:r>
        <w:rPr>
          <w:sz w:val="22"/>
        </w:rPr>
        <w:t>Cluster 2: Neighbourhoods with high concentration of shopping</w:t>
      </w:r>
      <w:r>
        <w:rPr>
          <w:spacing w:val="-11"/>
          <w:sz w:val="22"/>
        </w:rPr>
        <w:t xml:space="preserve"> </w:t>
      </w:r>
      <w:r>
        <w:rPr>
          <w:sz w:val="22"/>
        </w:rPr>
        <w:t>malls</w:t>
      </w:r>
    </w:p>
    <w:p>
      <w:pPr>
        <w:pStyle w:val="4"/>
        <w:spacing w:before="3"/>
        <w:rPr>
          <w:sz w:val="24"/>
        </w:rPr>
      </w:pPr>
    </w:p>
    <w:p>
      <w:pPr>
        <w:pStyle w:val="4"/>
        <w:spacing w:line="357" w:lineRule="auto"/>
        <w:ind w:left="100" w:right="239"/>
      </w:pPr>
      <w:r>
        <w:t>The results of the clustering are visualized in the map below with cluster 0 in red colour, cluster 1 in purple colour, and cluster 2 in mint green colour.</w:t>
      </w:r>
    </w:p>
    <w:p>
      <w:pPr>
        <w:pStyle w:val="4"/>
        <w:rPr>
          <w:sz w:val="20"/>
        </w:rPr>
      </w:pPr>
    </w:p>
    <w:p>
      <w:pPr>
        <w:pStyle w:val="4"/>
        <w:rPr>
          <w:sz w:val="20"/>
        </w:rPr>
      </w:pPr>
    </w:p>
    <w:p>
      <w:pPr>
        <w:pStyle w:val="4"/>
        <w:spacing w:before="4"/>
        <w:rPr>
          <w:sz w:val="16"/>
        </w:rPr>
      </w:pPr>
      <w:r>
        <w:drawing>
          <wp:anchor distT="0" distB="0" distL="0" distR="0" simplePos="0" relativeHeight="1024" behindDoc="0" locked="0" layoutInCell="1" allowOverlap="1">
            <wp:simplePos x="0" y="0"/>
            <wp:positionH relativeFrom="page">
              <wp:posOffset>914400</wp:posOffset>
            </wp:positionH>
            <wp:positionV relativeFrom="paragraph">
              <wp:posOffset>151765</wp:posOffset>
            </wp:positionV>
            <wp:extent cx="5673725" cy="34734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4" cstate="print"/>
                    <a:stretch>
                      <a:fillRect/>
                    </a:stretch>
                  </pic:blipFill>
                  <pic:spPr>
                    <a:xfrm>
                      <a:off x="0" y="0"/>
                      <a:ext cx="5674039" cy="3473196"/>
                    </a:xfrm>
                    <a:prstGeom prst="rect">
                      <a:avLst/>
                    </a:prstGeom>
                  </pic:spPr>
                </pic:pic>
              </a:graphicData>
            </a:graphic>
          </wp:anchor>
        </w:drawing>
      </w:r>
    </w:p>
    <w:p>
      <w:pPr>
        <w:spacing w:after="0"/>
        <w:rPr>
          <w:sz w:val="16"/>
        </w:rPr>
        <w:sectPr>
          <w:headerReference r:id="rId7" w:type="default"/>
          <w:pgSz w:w="11910" w:h="16840"/>
          <w:pgMar w:top="1860" w:right="1320" w:bottom="1200" w:left="1340" w:header="1514" w:footer="1000" w:gutter="0"/>
        </w:sectPr>
      </w:pPr>
    </w:p>
    <w:p>
      <w:pPr>
        <w:pStyle w:val="4"/>
        <w:spacing w:before="11"/>
        <w:rPr>
          <w:sz w:val="26"/>
        </w:rPr>
      </w:pPr>
    </w:p>
    <w:p>
      <w:pPr>
        <w:pStyle w:val="4"/>
        <w:spacing w:before="56" w:line="360" w:lineRule="auto"/>
        <w:ind w:left="100" w:right="236"/>
      </w:pPr>
      <w:r>
        <w:t>As observations noted from the map in the Results section, most of the shopping malls are concentrated in the central area of Kuala Lumpur city, with the highest number in cluster 2 and moderate number in cluster 0. On the other hand, cluster 1 has very low number to no shopping mall in the neighbourhoods. This represents a great opportunity and high potential areas to open new shopping malls as there is very little to no competition from existing malls. Meanwhile, shopping malls in cluster 2 are likely suffering from intense competition due to oversupply and high concentration of shopping malls. From another perspective, the results also show that the oversupply of shopping malls mostly happened in the central area of the city, with the suburb area still have very few shopping malls. Therefore, this project recommends property developers to capitalize on these findings to open new shopping malls in neighbourhoods in cluster 1 with little to no competition. Property developers with unique selling propositions to stand out from the competition can also open new shopping malls in neighbourhoods in cluster 0 with moderate competition. Lastly, property developers are advised to avoid neighbourhoods in cluster 2 which already have high concentration of shopping malls and suffering from intense competition.</w:t>
      </w:r>
    </w:p>
    <w:p>
      <w:pPr>
        <w:pStyle w:val="4"/>
      </w:pPr>
    </w:p>
    <w:p>
      <w:pPr>
        <w:pStyle w:val="4"/>
      </w:pPr>
    </w:p>
    <w:p>
      <w:pPr>
        <w:pStyle w:val="4"/>
      </w:pPr>
    </w:p>
    <w:p>
      <w:pPr>
        <w:pStyle w:val="4"/>
      </w:pPr>
    </w:p>
    <w:p>
      <w:pPr>
        <w:pStyle w:val="4"/>
        <w:spacing w:before="7"/>
        <w:rPr>
          <w:sz w:val="17"/>
        </w:rPr>
      </w:pPr>
    </w:p>
    <w:p>
      <w:pPr>
        <w:pStyle w:val="2"/>
        <w:spacing w:line="240" w:lineRule="auto"/>
        <w:ind w:left="100"/>
      </w:pPr>
      <w:r>
        <w:t>Limitations and Suggestions for Future Research</w:t>
      </w:r>
    </w:p>
    <w:p>
      <w:pPr>
        <w:pStyle w:val="4"/>
        <w:spacing w:before="11"/>
        <w:rPr>
          <w:b/>
          <w:sz w:val="30"/>
        </w:rPr>
      </w:pPr>
    </w:p>
    <w:p>
      <w:pPr>
        <w:pStyle w:val="4"/>
        <w:spacing w:before="1" w:line="360" w:lineRule="auto"/>
        <w:ind w:left="100" w:right="157"/>
      </w:pPr>
      <w: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pPr>
        <w:spacing w:after="0" w:line="360" w:lineRule="auto"/>
        <w:sectPr>
          <w:headerReference r:id="rId8" w:type="default"/>
          <w:pgSz w:w="11910" w:h="16840"/>
          <w:pgMar w:top="1860" w:right="1320" w:bottom="1200" w:left="1340" w:header="1514" w:footer="1000" w:gutter="0"/>
        </w:sectPr>
      </w:pPr>
    </w:p>
    <w:p>
      <w:pPr>
        <w:pStyle w:val="4"/>
        <w:spacing w:before="11"/>
        <w:rPr>
          <w:sz w:val="26"/>
        </w:rPr>
      </w:pPr>
    </w:p>
    <w:p>
      <w:pPr>
        <w:pStyle w:val="4"/>
        <w:spacing w:before="56" w:line="360" w:lineRule="auto"/>
        <w:ind w:left="100" w:right="114"/>
      </w:pPr>
      <w: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pPr>
        <w:spacing w:after="0" w:line="360" w:lineRule="auto"/>
        <w:sectPr>
          <w:headerReference r:id="rId9" w:type="default"/>
          <w:pgSz w:w="11910" w:h="16840"/>
          <w:pgMar w:top="1860" w:right="1320" w:bottom="1200" w:left="1340" w:header="1514" w:footer="1000" w:gutter="0"/>
        </w:sectPr>
      </w:pPr>
    </w:p>
    <w:p>
      <w:pPr>
        <w:pStyle w:val="4"/>
        <w:spacing w:before="11"/>
        <w:rPr>
          <w:sz w:val="26"/>
        </w:rPr>
      </w:pPr>
    </w:p>
    <w:p>
      <w:pPr>
        <w:pStyle w:val="4"/>
        <w:spacing w:before="56" w:line="360" w:lineRule="auto"/>
        <w:ind w:left="100" w:right="3156"/>
      </w:pPr>
      <w:r>
        <w:t xml:space="preserve">Category:Suburbs in Kuala Lumpur. </w:t>
      </w:r>
      <w:r>
        <w:rPr>
          <w:i/>
        </w:rPr>
        <w:t>Wikipedia</w:t>
      </w:r>
      <w:r>
        <w:t xml:space="preserve">. Retrieved from </w:t>
      </w:r>
      <w:r>
        <w:rPr>
          <w:color w:val="0462C1"/>
          <w:u w:val="single" w:color="0462C1"/>
        </w:rPr>
        <w:t>https://en.wikipedia.org/wiki/Category:Suburbs_in_Kuala_Lumpur</w:t>
      </w:r>
    </w:p>
    <w:p>
      <w:pPr>
        <w:pStyle w:val="4"/>
        <w:spacing w:before="7"/>
        <w:rPr>
          <w:sz w:val="8"/>
        </w:rPr>
      </w:pPr>
    </w:p>
    <w:p>
      <w:pPr>
        <w:pStyle w:val="4"/>
        <w:spacing w:before="57" w:line="360" w:lineRule="auto"/>
        <w:ind w:left="100" w:right="3041"/>
      </w:pPr>
      <w:r>
        <w:t xml:space="preserve">Foursquare Developers Documentation. </w:t>
      </w:r>
      <w:r>
        <w:rPr>
          <w:i/>
        </w:rPr>
        <w:t>Foursquare</w:t>
      </w:r>
      <w:r>
        <w:t xml:space="preserve">. Retrieved from </w:t>
      </w:r>
      <w:r>
        <w:fldChar w:fldCharType="begin"/>
      </w:r>
      <w:r>
        <w:instrText xml:space="preserve"> HYPERLINK "https://developer.foursquare.com/docs" \h </w:instrText>
      </w:r>
      <w:r>
        <w:fldChar w:fldCharType="separate"/>
      </w:r>
      <w:r>
        <w:rPr>
          <w:color w:val="0462C1"/>
          <w:u w:val="single" w:color="0462C1"/>
        </w:rPr>
        <w:t>https://developer.foursquare.com/docs</w:t>
      </w:r>
      <w:r>
        <w:rPr>
          <w:color w:val="0462C1"/>
          <w:u w:val="single" w:color="0462C1"/>
        </w:rPr>
        <w:fldChar w:fldCharType="end"/>
      </w:r>
    </w:p>
    <w:p>
      <w:pPr>
        <w:pStyle w:val="4"/>
        <w:spacing w:before="5"/>
        <w:rPr>
          <w:sz w:val="8"/>
        </w:rPr>
      </w:pPr>
    </w:p>
    <w:p>
      <w:pPr>
        <w:pStyle w:val="4"/>
        <w:spacing w:before="56" w:line="360" w:lineRule="auto"/>
        <w:ind w:left="100" w:right="239"/>
      </w:pPr>
      <w:r>
        <w:t xml:space="preserve">Malay Mail. (2018, March 14). Malls facing meltdown as glut continues. </w:t>
      </w:r>
      <w:r>
        <w:rPr>
          <w:i/>
        </w:rPr>
        <w:t>Malay Mail</w:t>
      </w:r>
      <w:r>
        <w:t xml:space="preserve">. Retrieved from </w:t>
      </w:r>
      <w:r>
        <w:fldChar w:fldCharType="begin"/>
      </w:r>
      <w:r>
        <w:instrText xml:space="preserve"> HYPERLINK "https://www.malaymail.com/s/1597735/malls-facing-meltdown-as-glut-continues" \h </w:instrText>
      </w:r>
      <w:r>
        <w:fldChar w:fldCharType="separate"/>
      </w:r>
      <w:r>
        <w:rPr>
          <w:color w:val="0462C1"/>
          <w:u w:val="single" w:color="0462C1"/>
        </w:rPr>
        <w:t>https://www.malaymail.com/s/1597735/malls-facing-meltdown-as-glut-continues</w:t>
      </w:r>
      <w:r>
        <w:rPr>
          <w:color w:val="0462C1"/>
          <w:u w:val="single" w:color="0462C1"/>
        </w:rPr>
        <w:fldChar w:fldCharType="end"/>
      </w:r>
    </w:p>
    <w:p>
      <w:pPr>
        <w:pStyle w:val="4"/>
        <w:spacing w:before="6"/>
        <w:rPr>
          <w:sz w:val="8"/>
        </w:rPr>
      </w:pPr>
    </w:p>
    <w:p>
      <w:pPr>
        <w:pStyle w:val="4"/>
        <w:spacing w:before="56" w:line="360" w:lineRule="auto"/>
        <w:ind w:left="100" w:right="191"/>
      </w:pPr>
      <w:r>
        <w:t xml:space="preserve">Tan, H. H. (2018, April 5). An oversupply of retail space in Malaysia. </w:t>
      </w:r>
      <w:r>
        <w:rPr>
          <w:i/>
        </w:rPr>
        <w:t>StarProperty.my</w:t>
      </w:r>
      <w:r>
        <w:t xml:space="preserve">. Retrieved from </w:t>
      </w:r>
      <w:r>
        <w:fldChar w:fldCharType="begin"/>
      </w:r>
      <w:r>
        <w:instrText xml:space="preserve"> HYPERLINK "http://www.starproperty.my/index.php/articles/property-news/an-oversupply-of-retail-space-in-malaysia/" \h </w:instrText>
      </w:r>
      <w:r>
        <w:fldChar w:fldCharType="separate"/>
      </w:r>
      <w:r>
        <w:rPr>
          <w:color w:val="0462C1"/>
          <w:u w:val="single" w:color="0462C1"/>
        </w:rPr>
        <w:t>http://www.starproperty.my/index.php/articles/property-news/an-oversupply-of-retail-space-in-</w:t>
      </w:r>
      <w:r>
        <w:rPr>
          <w:color w:val="0462C1"/>
          <w:u w:val="single" w:color="0462C1"/>
        </w:rPr>
        <w:fldChar w:fldCharType="end"/>
      </w:r>
      <w:r>
        <w:rPr>
          <w:color w:val="0462C1"/>
        </w:rPr>
        <w:t xml:space="preserve"> </w:t>
      </w:r>
      <w:r>
        <w:fldChar w:fldCharType="begin"/>
      </w:r>
      <w:r>
        <w:instrText xml:space="preserve"> HYPERLINK "http://www.starproperty.my/index.php/articles/property-news/an-oversupply-of-retail-space-in-malaysia/" \h </w:instrText>
      </w:r>
      <w:r>
        <w:fldChar w:fldCharType="separate"/>
      </w:r>
      <w:r>
        <w:rPr>
          <w:color w:val="0462C1"/>
          <w:u w:val="single" w:color="0462C1"/>
        </w:rPr>
        <w:t>malaysia/</w:t>
      </w:r>
      <w:r>
        <w:rPr>
          <w:color w:val="0462C1"/>
          <w:u w:val="single" w:color="0462C1"/>
        </w:rPr>
        <w:fldChar w:fldCharType="end"/>
      </w:r>
    </w:p>
    <w:p>
      <w:pPr>
        <w:spacing w:after="0" w:line="360" w:lineRule="auto"/>
        <w:sectPr>
          <w:headerReference r:id="rId10" w:type="default"/>
          <w:pgSz w:w="11910" w:h="16840"/>
          <w:pgMar w:top="1860" w:right="1320" w:bottom="1200" w:left="1340" w:header="1514" w:footer="1000" w:gutter="0"/>
        </w:sectPr>
      </w:pPr>
    </w:p>
    <w:p>
      <w:pPr>
        <w:pStyle w:val="4"/>
        <w:rPr>
          <w:rFonts w:ascii="Times New Roman"/>
          <w:sz w:val="20"/>
        </w:rPr>
      </w:pPr>
    </w:p>
    <w:p>
      <w:pPr>
        <w:pStyle w:val="4"/>
        <w:spacing w:before="5"/>
        <w:rPr>
          <w:rFonts w:ascii="Times New Roman"/>
          <w:sz w:val="13"/>
        </w:rPr>
      </w:pPr>
    </w:p>
    <w:tbl>
      <w:tblPr>
        <w:tblStyle w:val="6"/>
        <w:tblW w:w="9020" w:type="dxa"/>
        <w:tblInd w:w="11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368"/>
        <w:gridCol w:w="2168"/>
        <w:gridCol w:w="2347"/>
        <w:gridCol w:w="21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3674" w:hRule="atLeast"/>
        </w:trPr>
        <w:tc>
          <w:tcPr>
            <w:tcW w:w="2368" w:type="dxa"/>
            <w:tcBorders>
              <w:right w:val="nil"/>
            </w:tcBorders>
          </w:tcPr>
          <w:p>
            <w:pPr>
              <w:pStyle w:val="9"/>
              <w:spacing w:before="0" w:line="268" w:lineRule="exact"/>
              <w:ind w:left="107" w:firstLine="0"/>
              <w:rPr>
                <w:b/>
                <w:sz w:val="22"/>
              </w:rPr>
            </w:pPr>
            <w:r>
              <w:rPr>
                <w:b/>
                <w:sz w:val="22"/>
                <w:u w:val="single"/>
              </w:rPr>
              <w:t>Cluster 0</w:t>
            </w:r>
          </w:p>
          <w:p>
            <w:pPr>
              <w:pStyle w:val="9"/>
              <w:numPr>
                <w:ilvl w:val="0"/>
                <w:numId w:val="2"/>
              </w:numPr>
              <w:tabs>
                <w:tab w:val="left" w:pos="271"/>
              </w:tabs>
              <w:spacing w:before="135" w:after="0" w:line="240" w:lineRule="auto"/>
              <w:ind w:left="271" w:right="0" w:hanging="181"/>
              <w:jc w:val="left"/>
              <w:rPr>
                <w:sz w:val="22"/>
              </w:rPr>
            </w:pPr>
            <w:r>
              <w:rPr>
                <w:sz w:val="22"/>
              </w:rPr>
              <w:t>Bangsar</w:t>
            </w:r>
            <w:r>
              <w:rPr>
                <w:spacing w:val="-1"/>
                <w:sz w:val="22"/>
              </w:rPr>
              <w:t xml:space="preserve"> </w:t>
            </w:r>
            <w:r>
              <w:rPr>
                <w:sz w:val="22"/>
              </w:rPr>
              <w:t>South</w:t>
            </w:r>
          </w:p>
          <w:p>
            <w:pPr>
              <w:pStyle w:val="9"/>
              <w:numPr>
                <w:ilvl w:val="0"/>
                <w:numId w:val="2"/>
              </w:numPr>
              <w:tabs>
                <w:tab w:val="left" w:pos="271"/>
              </w:tabs>
              <w:spacing w:before="135" w:after="0" w:line="240" w:lineRule="auto"/>
              <w:ind w:left="271" w:right="0" w:hanging="181"/>
              <w:jc w:val="left"/>
              <w:rPr>
                <w:sz w:val="22"/>
              </w:rPr>
            </w:pPr>
            <w:r>
              <w:rPr>
                <w:sz w:val="22"/>
              </w:rPr>
              <w:t>Bukit</w:t>
            </w:r>
            <w:r>
              <w:rPr>
                <w:spacing w:val="1"/>
                <w:sz w:val="22"/>
              </w:rPr>
              <w:t xml:space="preserve"> </w:t>
            </w:r>
            <w:r>
              <w:rPr>
                <w:sz w:val="22"/>
              </w:rPr>
              <w:t>Bintang</w:t>
            </w:r>
          </w:p>
          <w:p>
            <w:pPr>
              <w:pStyle w:val="9"/>
              <w:numPr>
                <w:ilvl w:val="0"/>
                <w:numId w:val="2"/>
              </w:numPr>
              <w:tabs>
                <w:tab w:val="left" w:pos="271"/>
              </w:tabs>
              <w:spacing w:before="135" w:after="0" w:line="240" w:lineRule="auto"/>
              <w:ind w:left="271" w:right="0" w:hanging="181"/>
              <w:jc w:val="left"/>
              <w:rPr>
                <w:sz w:val="22"/>
              </w:rPr>
            </w:pPr>
            <w:r>
              <w:rPr>
                <w:sz w:val="22"/>
              </w:rPr>
              <w:t>Bukit</w:t>
            </w:r>
            <w:r>
              <w:rPr>
                <w:spacing w:val="1"/>
                <w:sz w:val="22"/>
              </w:rPr>
              <w:t xml:space="preserve"> </w:t>
            </w:r>
            <w:r>
              <w:rPr>
                <w:sz w:val="22"/>
              </w:rPr>
              <w:t>Nanas</w:t>
            </w:r>
          </w:p>
          <w:p>
            <w:pPr>
              <w:pStyle w:val="9"/>
              <w:numPr>
                <w:ilvl w:val="0"/>
                <w:numId w:val="2"/>
              </w:numPr>
              <w:tabs>
                <w:tab w:val="left" w:pos="271"/>
              </w:tabs>
              <w:spacing w:before="134" w:after="0" w:line="240" w:lineRule="auto"/>
              <w:ind w:left="271" w:right="0" w:hanging="181"/>
              <w:jc w:val="left"/>
              <w:rPr>
                <w:sz w:val="22"/>
              </w:rPr>
            </w:pPr>
            <w:r>
              <w:rPr>
                <w:sz w:val="22"/>
              </w:rPr>
              <w:t>Bukit Tunku</w:t>
            </w:r>
          </w:p>
          <w:p>
            <w:pPr>
              <w:pStyle w:val="9"/>
              <w:numPr>
                <w:ilvl w:val="0"/>
                <w:numId w:val="2"/>
              </w:numPr>
              <w:tabs>
                <w:tab w:val="left" w:pos="271"/>
              </w:tabs>
              <w:spacing w:before="133" w:after="0" w:line="240" w:lineRule="auto"/>
              <w:ind w:left="271" w:right="0" w:hanging="181"/>
              <w:jc w:val="left"/>
              <w:rPr>
                <w:sz w:val="22"/>
              </w:rPr>
            </w:pPr>
            <w:r>
              <w:rPr>
                <w:sz w:val="22"/>
              </w:rPr>
              <w:t>Chow</w:t>
            </w:r>
            <w:r>
              <w:rPr>
                <w:spacing w:val="-2"/>
                <w:sz w:val="22"/>
              </w:rPr>
              <w:t xml:space="preserve"> </w:t>
            </w:r>
            <w:r>
              <w:rPr>
                <w:sz w:val="22"/>
              </w:rPr>
              <w:t>Kit</w:t>
            </w:r>
          </w:p>
          <w:p>
            <w:pPr>
              <w:pStyle w:val="9"/>
              <w:numPr>
                <w:ilvl w:val="0"/>
                <w:numId w:val="2"/>
              </w:numPr>
              <w:tabs>
                <w:tab w:val="left" w:pos="271"/>
              </w:tabs>
              <w:spacing w:before="136" w:after="0" w:line="240" w:lineRule="auto"/>
              <w:ind w:left="271" w:right="0" w:hanging="181"/>
              <w:jc w:val="left"/>
              <w:rPr>
                <w:sz w:val="22"/>
              </w:rPr>
            </w:pPr>
            <w:r>
              <w:rPr>
                <w:sz w:val="22"/>
              </w:rPr>
              <w:t>Damansara</w:t>
            </w:r>
            <w:r>
              <w:rPr>
                <w:spacing w:val="-1"/>
                <w:sz w:val="22"/>
              </w:rPr>
              <w:t xml:space="preserve"> </w:t>
            </w:r>
            <w:r>
              <w:rPr>
                <w:sz w:val="22"/>
              </w:rPr>
              <w:t>Heights</w:t>
            </w:r>
          </w:p>
        </w:tc>
        <w:tc>
          <w:tcPr>
            <w:tcW w:w="2168" w:type="dxa"/>
            <w:tcBorders>
              <w:left w:val="nil"/>
              <w:right w:val="nil"/>
            </w:tcBorders>
          </w:tcPr>
          <w:p>
            <w:pPr>
              <w:pStyle w:val="9"/>
              <w:spacing w:before="0"/>
              <w:ind w:left="0" w:firstLine="0"/>
              <w:rPr>
                <w:rFonts w:ascii="Times New Roman"/>
                <w:sz w:val="22"/>
              </w:rPr>
            </w:pPr>
          </w:p>
          <w:p>
            <w:pPr>
              <w:pStyle w:val="9"/>
              <w:numPr>
                <w:ilvl w:val="0"/>
                <w:numId w:val="3"/>
              </w:numPr>
              <w:tabs>
                <w:tab w:val="left" w:pos="333"/>
              </w:tabs>
              <w:spacing w:before="149" w:after="0" w:line="355" w:lineRule="auto"/>
              <w:ind w:left="332" w:right="273" w:hanging="180"/>
              <w:jc w:val="left"/>
              <w:rPr>
                <w:sz w:val="22"/>
              </w:rPr>
            </w:pPr>
            <w:r>
              <w:rPr>
                <w:sz w:val="22"/>
              </w:rPr>
              <w:t xml:space="preserve">Damansara </w:t>
            </w:r>
            <w:r>
              <w:rPr>
                <w:spacing w:val="-4"/>
                <w:sz w:val="22"/>
              </w:rPr>
              <w:t xml:space="preserve">Town </w:t>
            </w:r>
            <w:r>
              <w:rPr>
                <w:sz w:val="22"/>
              </w:rPr>
              <w:t>Centre</w:t>
            </w:r>
          </w:p>
          <w:p>
            <w:pPr>
              <w:pStyle w:val="9"/>
              <w:numPr>
                <w:ilvl w:val="0"/>
                <w:numId w:val="3"/>
              </w:numPr>
              <w:tabs>
                <w:tab w:val="left" w:pos="333"/>
              </w:tabs>
              <w:spacing w:before="12" w:after="0" w:line="355" w:lineRule="auto"/>
              <w:ind w:left="332" w:right="225" w:hanging="180"/>
              <w:jc w:val="left"/>
              <w:rPr>
                <w:sz w:val="22"/>
              </w:rPr>
            </w:pPr>
            <w:r>
              <w:rPr>
                <w:sz w:val="22"/>
              </w:rPr>
              <w:t>Damansara, Kuala Lumpur</w:t>
            </w:r>
          </w:p>
          <w:p>
            <w:pPr>
              <w:pStyle w:val="9"/>
              <w:numPr>
                <w:ilvl w:val="0"/>
                <w:numId w:val="3"/>
              </w:numPr>
              <w:tabs>
                <w:tab w:val="left" w:pos="333"/>
              </w:tabs>
              <w:spacing w:before="9" w:after="0" w:line="240" w:lineRule="auto"/>
              <w:ind w:left="332" w:right="0" w:hanging="181"/>
              <w:jc w:val="left"/>
              <w:rPr>
                <w:sz w:val="22"/>
              </w:rPr>
            </w:pPr>
            <w:r>
              <w:rPr>
                <w:sz w:val="22"/>
              </w:rPr>
              <w:t>Dang</w:t>
            </w:r>
            <w:r>
              <w:rPr>
                <w:spacing w:val="-1"/>
                <w:sz w:val="22"/>
              </w:rPr>
              <w:t xml:space="preserve"> </w:t>
            </w:r>
            <w:r>
              <w:rPr>
                <w:sz w:val="22"/>
              </w:rPr>
              <w:t>Wangi</w:t>
            </w:r>
          </w:p>
          <w:p>
            <w:pPr>
              <w:pStyle w:val="9"/>
              <w:numPr>
                <w:ilvl w:val="0"/>
                <w:numId w:val="3"/>
              </w:numPr>
              <w:tabs>
                <w:tab w:val="left" w:pos="333"/>
              </w:tabs>
              <w:spacing w:before="135" w:after="0" w:line="355" w:lineRule="auto"/>
              <w:ind w:left="332" w:right="430" w:hanging="180"/>
              <w:jc w:val="left"/>
              <w:rPr>
                <w:sz w:val="22"/>
              </w:rPr>
            </w:pPr>
            <w:r>
              <w:rPr>
                <w:sz w:val="22"/>
              </w:rPr>
              <w:t xml:space="preserve">Jalan </w:t>
            </w:r>
            <w:r>
              <w:rPr>
                <w:spacing w:val="-3"/>
                <w:sz w:val="22"/>
              </w:rPr>
              <w:t xml:space="preserve">Cochrane, </w:t>
            </w:r>
            <w:r>
              <w:rPr>
                <w:sz w:val="22"/>
              </w:rPr>
              <w:t>Kuala</w:t>
            </w:r>
            <w:r>
              <w:rPr>
                <w:spacing w:val="-1"/>
                <w:sz w:val="22"/>
              </w:rPr>
              <w:t xml:space="preserve"> </w:t>
            </w:r>
            <w:r>
              <w:rPr>
                <w:sz w:val="22"/>
              </w:rPr>
              <w:t>Lumpur</w:t>
            </w:r>
          </w:p>
        </w:tc>
        <w:tc>
          <w:tcPr>
            <w:tcW w:w="2347" w:type="dxa"/>
            <w:tcBorders>
              <w:left w:val="nil"/>
              <w:right w:val="nil"/>
            </w:tcBorders>
          </w:tcPr>
          <w:p>
            <w:pPr>
              <w:pStyle w:val="9"/>
              <w:spacing w:before="0"/>
              <w:ind w:left="0" w:firstLine="0"/>
              <w:rPr>
                <w:rFonts w:ascii="Times New Roman"/>
                <w:sz w:val="35"/>
              </w:rPr>
            </w:pPr>
          </w:p>
          <w:p>
            <w:pPr>
              <w:pStyle w:val="9"/>
              <w:numPr>
                <w:ilvl w:val="0"/>
                <w:numId w:val="4"/>
              </w:numPr>
              <w:tabs>
                <w:tab w:val="left" w:pos="417"/>
              </w:tabs>
              <w:spacing w:before="0" w:after="0" w:line="240" w:lineRule="auto"/>
              <w:ind w:left="416" w:right="0" w:hanging="181"/>
              <w:jc w:val="left"/>
              <w:rPr>
                <w:sz w:val="22"/>
              </w:rPr>
            </w:pPr>
            <w:r>
              <w:rPr>
                <w:sz w:val="22"/>
              </w:rPr>
              <w:t>Jalan</w:t>
            </w:r>
            <w:r>
              <w:rPr>
                <w:spacing w:val="-1"/>
                <w:sz w:val="22"/>
              </w:rPr>
              <w:t xml:space="preserve"> </w:t>
            </w:r>
            <w:r>
              <w:rPr>
                <w:sz w:val="22"/>
              </w:rPr>
              <w:t>Duta</w:t>
            </w:r>
          </w:p>
          <w:p>
            <w:pPr>
              <w:pStyle w:val="9"/>
              <w:numPr>
                <w:ilvl w:val="0"/>
                <w:numId w:val="4"/>
              </w:numPr>
              <w:tabs>
                <w:tab w:val="left" w:pos="417"/>
              </w:tabs>
              <w:spacing w:before="135" w:after="0" w:line="355" w:lineRule="auto"/>
              <w:ind w:left="416" w:right="558" w:hanging="180"/>
              <w:jc w:val="left"/>
              <w:rPr>
                <w:sz w:val="22"/>
              </w:rPr>
            </w:pPr>
            <w:r>
              <w:rPr>
                <w:sz w:val="22"/>
              </w:rPr>
              <w:t xml:space="preserve">Kampung </w:t>
            </w:r>
            <w:r>
              <w:rPr>
                <w:spacing w:val="-5"/>
                <w:sz w:val="22"/>
              </w:rPr>
              <w:t xml:space="preserve">Baru, </w:t>
            </w:r>
            <w:r>
              <w:rPr>
                <w:sz w:val="22"/>
              </w:rPr>
              <w:t>Kuala</w:t>
            </w:r>
            <w:r>
              <w:rPr>
                <w:spacing w:val="-1"/>
                <w:sz w:val="22"/>
              </w:rPr>
              <w:t xml:space="preserve"> </w:t>
            </w:r>
            <w:r>
              <w:rPr>
                <w:sz w:val="22"/>
              </w:rPr>
              <w:t>Lumpur</w:t>
            </w:r>
          </w:p>
          <w:p>
            <w:pPr>
              <w:pStyle w:val="9"/>
              <w:numPr>
                <w:ilvl w:val="0"/>
                <w:numId w:val="4"/>
              </w:numPr>
              <w:tabs>
                <w:tab w:val="left" w:pos="417"/>
              </w:tabs>
              <w:spacing w:before="11" w:after="0" w:line="240" w:lineRule="auto"/>
              <w:ind w:left="416" w:right="0" w:hanging="181"/>
              <w:jc w:val="left"/>
              <w:rPr>
                <w:sz w:val="22"/>
              </w:rPr>
            </w:pPr>
            <w:r>
              <w:rPr>
                <w:sz w:val="22"/>
              </w:rPr>
              <w:t>Medan</w:t>
            </w:r>
            <w:r>
              <w:rPr>
                <w:spacing w:val="-1"/>
                <w:sz w:val="22"/>
              </w:rPr>
              <w:t xml:space="preserve"> </w:t>
            </w:r>
            <w:r>
              <w:rPr>
                <w:sz w:val="22"/>
              </w:rPr>
              <w:t>Tuanku</w:t>
            </w:r>
          </w:p>
          <w:p>
            <w:pPr>
              <w:pStyle w:val="9"/>
              <w:numPr>
                <w:ilvl w:val="0"/>
                <w:numId w:val="4"/>
              </w:numPr>
              <w:tabs>
                <w:tab w:val="left" w:pos="417"/>
              </w:tabs>
              <w:spacing w:before="133" w:after="0" w:line="240" w:lineRule="auto"/>
              <w:ind w:left="416" w:right="0" w:hanging="181"/>
              <w:jc w:val="left"/>
              <w:rPr>
                <w:sz w:val="22"/>
              </w:rPr>
            </w:pPr>
            <w:r>
              <w:rPr>
                <w:sz w:val="22"/>
              </w:rPr>
              <w:t>Mont</w:t>
            </w:r>
            <w:r>
              <w:rPr>
                <w:spacing w:val="-2"/>
                <w:sz w:val="22"/>
              </w:rPr>
              <w:t xml:space="preserve"> </w:t>
            </w:r>
            <w:r>
              <w:rPr>
                <w:sz w:val="22"/>
              </w:rPr>
              <w:t>Kiara</w:t>
            </w:r>
          </w:p>
          <w:p>
            <w:pPr>
              <w:pStyle w:val="9"/>
              <w:numPr>
                <w:ilvl w:val="0"/>
                <w:numId w:val="4"/>
              </w:numPr>
              <w:tabs>
                <w:tab w:val="left" w:pos="417"/>
              </w:tabs>
              <w:spacing w:before="135" w:after="0" w:line="240" w:lineRule="auto"/>
              <w:ind w:left="416" w:right="0" w:hanging="181"/>
              <w:jc w:val="left"/>
              <w:rPr>
                <w:sz w:val="22"/>
              </w:rPr>
            </w:pPr>
            <w:r>
              <w:rPr>
                <w:sz w:val="22"/>
              </w:rPr>
              <w:t>Segambut</w:t>
            </w:r>
          </w:p>
        </w:tc>
        <w:tc>
          <w:tcPr>
            <w:tcW w:w="2137" w:type="dxa"/>
            <w:tcBorders>
              <w:left w:val="nil"/>
            </w:tcBorders>
          </w:tcPr>
          <w:p>
            <w:pPr>
              <w:pStyle w:val="9"/>
              <w:spacing w:before="0"/>
              <w:ind w:left="0" w:firstLine="0"/>
              <w:rPr>
                <w:rFonts w:ascii="Times New Roman"/>
                <w:sz w:val="35"/>
              </w:rPr>
            </w:pPr>
          </w:p>
          <w:p>
            <w:pPr>
              <w:pStyle w:val="9"/>
              <w:numPr>
                <w:ilvl w:val="0"/>
                <w:numId w:val="5"/>
              </w:numPr>
              <w:tabs>
                <w:tab w:val="left" w:pos="319"/>
              </w:tabs>
              <w:spacing w:before="0" w:after="0" w:line="240" w:lineRule="auto"/>
              <w:ind w:left="318" w:right="0" w:hanging="181"/>
              <w:jc w:val="left"/>
              <w:rPr>
                <w:sz w:val="22"/>
              </w:rPr>
            </w:pPr>
            <w:r>
              <w:rPr>
                <w:sz w:val="22"/>
              </w:rPr>
              <w:t>Setiawangsa</w:t>
            </w:r>
          </w:p>
          <w:p>
            <w:pPr>
              <w:pStyle w:val="9"/>
              <w:numPr>
                <w:ilvl w:val="0"/>
                <w:numId w:val="5"/>
              </w:numPr>
              <w:tabs>
                <w:tab w:val="left" w:pos="319"/>
              </w:tabs>
              <w:spacing w:before="135" w:after="0" w:line="240" w:lineRule="auto"/>
              <w:ind w:left="318" w:right="0" w:hanging="181"/>
              <w:jc w:val="left"/>
              <w:rPr>
                <w:sz w:val="22"/>
              </w:rPr>
            </w:pPr>
            <w:r>
              <w:rPr>
                <w:sz w:val="22"/>
              </w:rPr>
              <w:t>Shamelin</w:t>
            </w:r>
          </w:p>
          <w:p>
            <w:pPr>
              <w:pStyle w:val="9"/>
              <w:numPr>
                <w:ilvl w:val="0"/>
                <w:numId w:val="5"/>
              </w:numPr>
              <w:tabs>
                <w:tab w:val="left" w:pos="319"/>
              </w:tabs>
              <w:spacing w:before="135" w:after="0" w:line="240" w:lineRule="auto"/>
              <w:ind w:left="318" w:right="0" w:hanging="181"/>
              <w:jc w:val="left"/>
              <w:rPr>
                <w:sz w:val="22"/>
              </w:rPr>
            </w:pPr>
            <w:r>
              <w:rPr>
                <w:sz w:val="22"/>
              </w:rPr>
              <w:t>Taman</w:t>
            </w:r>
            <w:r>
              <w:rPr>
                <w:spacing w:val="-4"/>
                <w:sz w:val="22"/>
              </w:rPr>
              <w:t xml:space="preserve"> </w:t>
            </w:r>
            <w:r>
              <w:rPr>
                <w:sz w:val="22"/>
              </w:rPr>
              <w:t>Desa</w:t>
            </w:r>
          </w:p>
          <w:p>
            <w:pPr>
              <w:pStyle w:val="9"/>
              <w:numPr>
                <w:ilvl w:val="0"/>
                <w:numId w:val="5"/>
              </w:numPr>
              <w:tabs>
                <w:tab w:val="left" w:pos="319"/>
              </w:tabs>
              <w:spacing w:before="135" w:after="0" w:line="352" w:lineRule="auto"/>
              <w:ind w:left="318" w:right="549" w:hanging="180"/>
              <w:jc w:val="left"/>
              <w:rPr>
                <w:sz w:val="22"/>
              </w:rPr>
            </w:pPr>
            <w:r>
              <w:rPr>
                <w:sz w:val="22"/>
              </w:rPr>
              <w:t xml:space="preserve">Taman Tun </w:t>
            </w:r>
            <w:r>
              <w:rPr>
                <w:spacing w:val="-6"/>
                <w:sz w:val="22"/>
              </w:rPr>
              <w:t xml:space="preserve">Dr </w:t>
            </w:r>
            <w:r>
              <w:rPr>
                <w:sz w:val="22"/>
              </w:rPr>
              <w:t>Ismail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6586" w:hRule="atLeast"/>
        </w:trPr>
        <w:tc>
          <w:tcPr>
            <w:tcW w:w="2368" w:type="dxa"/>
            <w:tcBorders>
              <w:right w:val="nil"/>
            </w:tcBorders>
          </w:tcPr>
          <w:p>
            <w:pPr>
              <w:pStyle w:val="9"/>
              <w:spacing w:before="0"/>
              <w:ind w:left="0" w:firstLine="0"/>
              <w:rPr>
                <w:rFonts w:ascii="Times New Roman"/>
                <w:sz w:val="22"/>
              </w:rPr>
            </w:pPr>
          </w:p>
          <w:p>
            <w:pPr>
              <w:pStyle w:val="9"/>
              <w:spacing w:before="149"/>
              <w:ind w:left="107" w:firstLine="0"/>
              <w:rPr>
                <w:b/>
                <w:sz w:val="22"/>
              </w:rPr>
            </w:pPr>
            <w:r>
              <w:rPr>
                <w:b/>
                <w:sz w:val="22"/>
                <w:u w:val="single"/>
              </w:rPr>
              <w:t>Cluster 1</w:t>
            </w:r>
          </w:p>
          <w:p>
            <w:pPr>
              <w:pStyle w:val="9"/>
              <w:numPr>
                <w:ilvl w:val="0"/>
                <w:numId w:val="6"/>
              </w:numPr>
              <w:tabs>
                <w:tab w:val="left" w:pos="271"/>
              </w:tabs>
              <w:spacing w:before="133" w:after="0" w:line="240" w:lineRule="auto"/>
              <w:ind w:left="271" w:right="0" w:hanging="181"/>
              <w:jc w:val="left"/>
              <w:rPr>
                <w:sz w:val="22"/>
              </w:rPr>
            </w:pPr>
            <w:r>
              <w:rPr>
                <w:sz w:val="22"/>
              </w:rPr>
              <w:t>Alam</w:t>
            </w:r>
            <w:r>
              <w:rPr>
                <w:spacing w:val="-2"/>
                <w:sz w:val="22"/>
              </w:rPr>
              <w:t xml:space="preserve"> </w:t>
            </w:r>
            <w:r>
              <w:rPr>
                <w:sz w:val="22"/>
              </w:rPr>
              <w:t>Damai</w:t>
            </w:r>
          </w:p>
          <w:p>
            <w:pPr>
              <w:pStyle w:val="9"/>
              <w:numPr>
                <w:ilvl w:val="0"/>
                <w:numId w:val="6"/>
              </w:numPr>
              <w:tabs>
                <w:tab w:val="left" w:pos="271"/>
              </w:tabs>
              <w:spacing w:before="135" w:after="0" w:line="355" w:lineRule="auto"/>
              <w:ind w:left="270" w:right="747" w:hanging="180"/>
              <w:jc w:val="left"/>
              <w:rPr>
                <w:sz w:val="22"/>
              </w:rPr>
            </w:pPr>
            <w:r>
              <w:rPr>
                <w:sz w:val="22"/>
              </w:rPr>
              <w:t xml:space="preserve">Ampang, </w:t>
            </w:r>
            <w:r>
              <w:rPr>
                <w:spacing w:val="-4"/>
                <w:sz w:val="22"/>
              </w:rPr>
              <w:t xml:space="preserve">Kuala </w:t>
            </w:r>
            <w:r>
              <w:rPr>
                <w:sz w:val="22"/>
              </w:rPr>
              <w:t>Lumpur</w:t>
            </w:r>
          </w:p>
          <w:p>
            <w:pPr>
              <w:pStyle w:val="9"/>
              <w:numPr>
                <w:ilvl w:val="0"/>
                <w:numId w:val="6"/>
              </w:numPr>
              <w:tabs>
                <w:tab w:val="left" w:pos="271"/>
              </w:tabs>
              <w:spacing w:before="11" w:after="0" w:line="240" w:lineRule="auto"/>
              <w:ind w:left="271" w:right="0" w:hanging="181"/>
              <w:jc w:val="left"/>
              <w:rPr>
                <w:sz w:val="22"/>
              </w:rPr>
            </w:pPr>
            <w:r>
              <w:rPr>
                <w:sz w:val="22"/>
              </w:rPr>
              <w:t>Bandar Menjalara</w:t>
            </w:r>
          </w:p>
          <w:p>
            <w:pPr>
              <w:pStyle w:val="9"/>
              <w:numPr>
                <w:ilvl w:val="0"/>
                <w:numId w:val="6"/>
              </w:numPr>
              <w:tabs>
                <w:tab w:val="left" w:pos="271"/>
              </w:tabs>
              <w:spacing w:before="135" w:after="0" w:line="240" w:lineRule="auto"/>
              <w:ind w:left="271" w:right="0" w:hanging="181"/>
              <w:jc w:val="left"/>
              <w:rPr>
                <w:sz w:val="22"/>
              </w:rPr>
            </w:pPr>
            <w:r>
              <w:rPr>
                <w:sz w:val="22"/>
              </w:rPr>
              <w:t>Bandar Sri</w:t>
            </w:r>
            <w:r>
              <w:rPr>
                <w:spacing w:val="-1"/>
                <w:sz w:val="22"/>
              </w:rPr>
              <w:t xml:space="preserve"> </w:t>
            </w:r>
            <w:r>
              <w:rPr>
                <w:sz w:val="22"/>
              </w:rPr>
              <w:t>Permaisuri</w:t>
            </w:r>
          </w:p>
          <w:p>
            <w:pPr>
              <w:pStyle w:val="9"/>
              <w:numPr>
                <w:ilvl w:val="0"/>
                <w:numId w:val="6"/>
              </w:numPr>
              <w:tabs>
                <w:tab w:val="left" w:pos="271"/>
              </w:tabs>
              <w:spacing w:before="133" w:after="0" w:line="240" w:lineRule="auto"/>
              <w:ind w:left="271" w:right="0" w:hanging="181"/>
              <w:jc w:val="left"/>
              <w:rPr>
                <w:sz w:val="22"/>
              </w:rPr>
            </w:pPr>
            <w:r>
              <w:rPr>
                <w:sz w:val="22"/>
              </w:rPr>
              <w:t>Bandar Tasik</w:t>
            </w:r>
            <w:r>
              <w:rPr>
                <w:spacing w:val="-2"/>
                <w:sz w:val="22"/>
              </w:rPr>
              <w:t xml:space="preserve"> </w:t>
            </w:r>
            <w:r>
              <w:rPr>
                <w:sz w:val="22"/>
              </w:rPr>
              <w:t>Selatan</w:t>
            </w:r>
          </w:p>
          <w:p>
            <w:pPr>
              <w:pStyle w:val="9"/>
              <w:numPr>
                <w:ilvl w:val="0"/>
                <w:numId w:val="6"/>
              </w:numPr>
              <w:tabs>
                <w:tab w:val="left" w:pos="271"/>
              </w:tabs>
              <w:spacing w:before="135" w:after="0" w:line="240" w:lineRule="auto"/>
              <w:ind w:left="271" w:right="0" w:hanging="181"/>
              <w:jc w:val="left"/>
              <w:rPr>
                <w:sz w:val="22"/>
              </w:rPr>
            </w:pPr>
            <w:r>
              <w:rPr>
                <w:sz w:val="22"/>
              </w:rPr>
              <w:t>Bandar Tun</w:t>
            </w:r>
            <w:r>
              <w:rPr>
                <w:spacing w:val="-1"/>
                <w:sz w:val="22"/>
              </w:rPr>
              <w:t xml:space="preserve"> </w:t>
            </w:r>
            <w:r>
              <w:rPr>
                <w:sz w:val="22"/>
              </w:rPr>
              <w:t>Razak</w:t>
            </w:r>
          </w:p>
          <w:p>
            <w:pPr>
              <w:pStyle w:val="9"/>
              <w:numPr>
                <w:ilvl w:val="0"/>
                <w:numId w:val="6"/>
              </w:numPr>
              <w:tabs>
                <w:tab w:val="left" w:pos="271"/>
              </w:tabs>
              <w:spacing w:before="135" w:after="0" w:line="240" w:lineRule="auto"/>
              <w:ind w:left="271" w:right="0" w:hanging="181"/>
              <w:jc w:val="left"/>
              <w:rPr>
                <w:sz w:val="22"/>
              </w:rPr>
            </w:pPr>
            <w:r>
              <w:rPr>
                <w:sz w:val="22"/>
              </w:rPr>
              <w:t>Batu 11</w:t>
            </w:r>
            <w:r>
              <w:rPr>
                <w:spacing w:val="-1"/>
                <w:sz w:val="22"/>
              </w:rPr>
              <w:t xml:space="preserve"> </w:t>
            </w:r>
            <w:r>
              <w:rPr>
                <w:sz w:val="22"/>
              </w:rPr>
              <w:t>Cheras</w:t>
            </w:r>
          </w:p>
          <w:p>
            <w:pPr>
              <w:pStyle w:val="9"/>
              <w:numPr>
                <w:ilvl w:val="0"/>
                <w:numId w:val="6"/>
              </w:numPr>
              <w:tabs>
                <w:tab w:val="left" w:pos="271"/>
              </w:tabs>
              <w:spacing w:before="132" w:after="0" w:line="240" w:lineRule="auto"/>
              <w:ind w:left="271" w:right="0" w:hanging="181"/>
              <w:jc w:val="left"/>
              <w:rPr>
                <w:sz w:val="22"/>
              </w:rPr>
            </w:pPr>
            <w:r>
              <w:rPr>
                <w:sz w:val="22"/>
              </w:rPr>
              <w:t>Batu, Kuala</w:t>
            </w:r>
            <w:r>
              <w:rPr>
                <w:spacing w:val="-3"/>
                <w:sz w:val="22"/>
              </w:rPr>
              <w:t xml:space="preserve"> </w:t>
            </w:r>
            <w:r>
              <w:rPr>
                <w:sz w:val="22"/>
              </w:rPr>
              <w:t>Lumpur</w:t>
            </w:r>
          </w:p>
          <w:p>
            <w:pPr>
              <w:pStyle w:val="9"/>
              <w:numPr>
                <w:ilvl w:val="0"/>
                <w:numId w:val="6"/>
              </w:numPr>
              <w:tabs>
                <w:tab w:val="left" w:pos="271"/>
              </w:tabs>
              <w:spacing w:before="135" w:after="0" w:line="240" w:lineRule="auto"/>
              <w:ind w:left="271" w:right="0" w:hanging="181"/>
              <w:jc w:val="left"/>
              <w:rPr>
                <w:sz w:val="22"/>
              </w:rPr>
            </w:pPr>
            <w:r>
              <w:rPr>
                <w:sz w:val="22"/>
              </w:rPr>
              <w:t>Bukit</w:t>
            </w:r>
            <w:r>
              <w:rPr>
                <w:spacing w:val="1"/>
                <w:sz w:val="22"/>
              </w:rPr>
              <w:t xml:space="preserve"> </w:t>
            </w:r>
            <w:r>
              <w:rPr>
                <w:sz w:val="22"/>
              </w:rPr>
              <w:t>Jalil</w:t>
            </w:r>
          </w:p>
          <w:p>
            <w:pPr>
              <w:pStyle w:val="9"/>
              <w:numPr>
                <w:ilvl w:val="0"/>
                <w:numId w:val="6"/>
              </w:numPr>
              <w:tabs>
                <w:tab w:val="left" w:pos="271"/>
              </w:tabs>
              <w:spacing w:before="136" w:after="0" w:line="240" w:lineRule="auto"/>
              <w:ind w:left="271" w:right="0" w:hanging="181"/>
              <w:jc w:val="left"/>
              <w:rPr>
                <w:sz w:val="22"/>
              </w:rPr>
            </w:pPr>
            <w:r>
              <w:rPr>
                <w:sz w:val="22"/>
              </w:rPr>
              <w:t>Bukit</w:t>
            </w:r>
            <w:r>
              <w:rPr>
                <w:spacing w:val="1"/>
                <w:sz w:val="22"/>
              </w:rPr>
              <w:t xml:space="preserve"> </w:t>
            </w:r>
            <w:r>
              <w:rPr>
                <w:sz w:val="22"/>
              </w:rPr>
              <w:t>Kiara</w:t>
            </w:r>
          </w:p>
          <w:p>
            <w:pPr>
              <w:pStyle w:val="9"/>
              <w:numPr>
                <w:ilvl w:val="0"/>
                <w:numId w:val="6"/>
              </w:numPr>
              <w:tabs>
                <w:tab w:val="left" w:pos="271"/>
              </w:tabs>
              <w:spacing w:before="135" w:after="0" w:line="240" w:lineRule="auto"/>
              <w:ind w:left="271" w:right="0" w:hanging="181"/>
              <w:jc w:val="left"/>
              <w:rPr>
                <w:sz w:val="22"/>
              </w:rPr>
            </w:pPr>
            <w:r>
              <w:rPr>
                <w:sz w:val="22"/>
              </w:rPr>
              <w:t>Bukit Petaling</w:t>
            </w:r>
          </w:p>
          <w:p>
            <w:pPr>
              <w:pStyle w:val="9"/>
              <w:numPr>
                <w:ilvl w:val="0"/>
                <w:numId w:val="6"/>
              </w:numPr>
              <w:tabs>
                <w:tab w:val="left" w:pos="271"/>
              </w:tabs>
              <w:spacing w:before="132" w:after="0" w:line="240" w:lineRule="auto"/>
              <w:ind w:left="271" w:right="0" w:hanging="181"/>
              <w:jc w:val="left"/>
              <w:rPr>
                <w:sz w:val="22"/>
              </w:rPr>
            </w:pPr>
            <w:r>
              <w:rPr>
                <w:sz w:val="22"/>
              </w:rPr>
              <w:t>Cheras, Kuala</w:t>
            </w:r>
            <w:r>
              <w:rPr>
                <w:spacing w:val="-4"/>
                <w:sz w:val="22"/>
              </w:rPr>
              <w:t xml:space="preserve"> </w:t>
            </w:r>
            <w:r>
              <w:rPr>
                <w:sz w:val="22"/>
              </w:rPr>
              <w:t>Lumpur</w:t>
            </w:r>
          </w:p>
        </w:tc>
        <w:tc>
          <w:tcPr>
            <w:tcW w:w="2168" w:type="dxa"/>
            <w:tcBorders>
              <w:left w:val="nil"/>
              <w:right w:val="nil"/>
            </w:tcBorders>
          </w:tcPr>
          <w:p>
            <w:pPr>
              <w:pStyle w:val="9"/>
              <w:spacing w:before="0"/>
              <w:ind w:left="0" w:firstLine="0"/>
              <w:rPr>
                <w:rFonts w:ascii="Times New Roman"/>
                <w:sz w:val="28"/>
              </w:rPr>
            </w:pPr>
          </w:p>
          <w:p>
            <w:pPr>
              <w:pStyle w:val="9"/>
              <w:spacing w:before="9"/>
              <w:ind w:left="0" w:firstLine="0"/>
              <w:rPr>
                <w:rFonts w:ascii="Times New Roman"/>
                <w:sz w:val="41"/>
              </w:rPr>
            </w:pPr>
          </w:p>
          <w:p>
            <w:pPr>
              <w:pStyle w:val="9"/>
              <w:numPr>
                <w:ilvl w:val="0"/>
                <w:numId w:val="7"/>
              </w:numPr>
              <w:tabs>
                <w:tab w:val="left" w:pos="333"/>
              </w:tabs>
              <w:spacing w:before="1" w:after="0" w:line="240" w:lineRule="auto"/>
              <w:ind w:left="332" w:right="0" w:hanging="181"/>
              <w:jc w:val="left"/>
              <w:rPr>
                <w:sz w:val="22"/>
              </w:rPr>
            </w:pPr>
            <w:r>
              <w:rPr>
                <w:sz w:val="22"/>
              </w:rPr>
              <w:t>Desa</w:t>
            </w:r>
            <w:r>
              <w:rPr>
                <w:spacing w:val="-2"/>
                <w:sz w:val="22"/>
              </w:rPr>
              <w:t xml:space="preserve"> </w:t>
            </w:r>
            <w:r>
              <w:rPr>
                <w:sz w:val="22"/>
              </w:rPr>
              <w:t>Petaling</w:t>
            </w:r>
          </w:p>
          <w:p>
            <w:pPr>
              <w:pStyle w:val="9"/>
              <w:numPr>
                <w:ilvl w:val="0"/>
                <w:numId w:val="7"/>
              </w:numPr>
              <w:tabs>
                <w:tab w:val="left" w:pos="333"/>
              </w:tabs>
              <w:spacing w:before="135" w:after="0" w:line="355" w:lineRule="auto"/>
              <w:ind w:left="332" w:right="227" w:hanging="180"/>
              <w:jc w:val="left"/>
              <w:rPr>
                <w:sz w:val="22"/>
              </w:rPr>
            </w:pPr>
            <w:r>
              <w:rPr>
                <w:sz w:val="22"/>
              </w:rPr>
              <w:t xml:space="preserve">Federal Hill, </w:t>
            </w:r>
            <w:r>
              <w:rPr>
                <w:spacing w:val="-4"/>
                <w:sz w:val="22"/>
              </w:rPr>
              <w:t xml:space="preserve">Kuala </w:t>
            </w:r>
            <w:r>
              <w:rPr>
                <w:sz w:val="22"/>
              </w:rPr>
              <w:t>Lumpur</w:t>
            </w:r>
          </w:p>
          <w:p>
            <w:pPr>
              <w:pStyle w:val="9"/>
              <w:numPr>
                <w:ilvl w:val="0"/>
                <w:numId w:val="7"/>
              </w:numPr>
              <w:tabs>
                <w:tab w:val="left" w:pos="333"/>
              </w:tabs>
              <w:spacing w:before="11" w:after="0" w:line="240" w:lineRule="auto"/>
              <w:ind w:left="332" w:right="0" w:hanging="181"/>
              <w:jc w:val="left"/>
              <w:rPr>
                <w:sz w:val="22"/>
              </w:rPr>
            </w:pPr>
            <w:r>
              <w:rPr>
                <w:sz w:val="22"/>
              </w:rPr>
              <w:t>Happy Garden</w:t>
            </w:r>
          </w:p>
          <w:p>
            <w:pPr>
              <w:pStyle w:val="9"/>
              <w:numPr>
                <w:ilvl w:val="0"/>
                <w:numId w:val="7"/>
              </w:numPr>
              <w:tabs>
                <w:tab w:val="left" w:pos="333"/>
              </w:tabs>
              <w:spacing w:before="135" w:after="0" w:line="240" w:lineRule="auto"/>
              <w:ind w:left="332" w:right="0" w:hanging="181"/>
              <w:jc w:val="left"/>
              <w:rPr>
                <w:sz w:val="22"/>
              </w:rPr>
            </w:pPr>
            <w:r>
              <w:rPr>
                <w:sz w:val="22"/>
              </w:rPr>
              <w:t>Jinjang</w:t>
            </w:r>
          </w:p>
          <w:p>
            <w:pPr>
              <w:pStyle w:val="9"/>
              <w:numPr>
                <w:ilvl w:val="0"/>
                <w:numId w:val="7"/>
              </w:numPr>
              <w:tabs>
                <w:tab w:val="left" w:pos="333"/>
              </w:tabs>
              <w:spacing w:before="133" w:after="0" w:line="355" w:lineRule="auto"/>
              <w:ind w:left="332" w:right="405" w:hanging="180"/>
              <w:jc w:val="left"/>
              <w:rPr>
                <w:sz w:val="22"/>
              </w:rPr>
            </w:pPr>
            <w:r>
              <w:rPr>
                <w:sz w:val="22"/>
              </w:rPr>
              <w:t xml:space="preserve">Kampung </w:t>
            </w:r>
            <w:r>
              <w:rPr>
                <w:spacing w:val="-5"/>
                <w:sz w:val="22"/>
              </w:rPr>
              <w:t xml:space="preserve">Datuk </w:t>
            </w:r>
            <w:r>
              <w:rPr>
                <w:sz w:val="22"/>
              </w:rPr>
              <w:t>Keramat</w:t>
            </w:r>
          </w:p>
          <w:p>
            <w:pPr>
              <w:pStyle w:val="9"/>
              <w:numPr>
                <w:ilvl w:val="0"/>
                <w:numId w:val="7"/>
              </w:numPr>
              <w:tabs>
                <w:tab w:val="left" w:pos="333"/>
              </w:tabs>
              <w:spacing w:before="11" w:after="0" w:line="240" w:lineRule="auto"/>
              <w:ind w:left="332" w:right="0" w:hanging="181"/>
              <w:jc w:val="left"/>
              <w:rPr>
                <w:sz w:val="22"/>
              </w:rPr>
            </w:pPr>
            <w:r>
              <w:rPr>
                <w:sz w:val="22"/>
              </w:rPr>
              <w:t>Kepong</w:t>
            </w:r>
          </w:p>
          <w:p>
            <w:pPr>
              <w:pStyle w:val="9"/>
              <w:numPr>
                <w:ilvl w:val="0"/>
                <w:numId w:val="7"/>
              </w:numPr>
              <w:tabs>
                <w:tab w:val="left" w:pos="333"/>
              </w:tabs>
              <w:spacing w:before="135" w:after="0" w:line="240" w:lineRule="auto"/>
              <w:ind w:left="332" w:right="0" w:hanging="181"/>
              <w:jc w:val="left"/>
              <w:rPr>
                <w:sz w:val="22"/>
              </w:rPr>
            </w:pPr>
            <w:r>
              <w:rPr>
                <w:sz w:val="22"/>
              </w:rPr>
              <w:t>Kuchai Lama</w:t>
            </w:r>
          </w:p>
          <w:p>
            <w:pPr>
              <w:pStyle w:val="9"/>
              <w:numPr>
                <w:ilvl w:val="0"/>
                <w:numId w:val="7"/>
              </w:numPr>
              <w:tabs>
                <w:tab w:val="left" w:pos="333"/>
              </w:tabs>
              <w:spacing w:before="133" w:after="0" w:line="240" w:lineRule="auto"/>
              <w:ind w:left="332" w:right="0" w:hanging="181"/>
              <w:jc w:val="left"/>
              <w:rPr>
                <w:sz w:val="22"/>
              </w:rPr>
            </w:pPr>
            <w:r>
              <w:rPr>
                <w:sz w:val="22"/>
              </w:rPr>
              <w:t>Maluri</w:t>
            </w:r>
          </w:p>
          <w:p>
            <w:pPr>
              <w:pStyle w:val="9"/>
              <w:numPr>
                <w:ilvl w:val="0"/>
                <w:numId w:val="7"/>
              </w:numPr>
              <w:tabs>
                <w:tab w:val="left" w:pos="333"/>
              </w:tabs>
              <w:spacing w:before="135" w:after="0" w:line="240" w:lineRule="auto"/>
              <w:ind w:left="332" w:right="0" w:hanging="181"/>
              <w:jc w:val="left"/>
              <w:rPr>
                <w:sz w:val="22"/>
              </w:rPr>
            </w:pPr>
            <w:r>
              <w:rPr>
                <w:sz w:val="22"/>
              </w:rPr>
              <w:t>Miharja</w:t>
            </w:r>
          </w:p>
          <w:p>
            <w:pPr>
              <w:pStyle w:val="9"/>
              <w:numPr>
                <w:ilvl w:val="0"/>
                <w:numId w:val="7"/>
              </w:numPr>
              <w:tabs>
                <w:tab w:val="left" w:pos="333"/>
              </w:tabs>
              <w:spacing w:before="135" w:after="0" w:line="240" w:lineRule="auto"/>
              <w:ind w:left="332" w:right="0" w:hanging="181"/>
              <w:jc w:val="left"/>
              <w:rPr>
                <w:sz w:val="22"/>
              </w:rPr>
            </w:pPr>
            <w:r>
              <w:rPr>
                <w:sz w:val="22"/>
              </w:rPr>
              <w:t>Pantai</w:t>
            </w:r>
            <w:r>
              <w:rPr>
                <w:spacing w:val="-3"/>
                <w:sz w:val="22"/>
              </w:rPr>
              <w:t xml:space="preserve"> </w:t>
            </w:r>
            <w:r>
              <w:rPr>
                <w:sz w:val="22"/>
              </w:rPr>
              <w:t>Dalam</w:t>
            </w:r>
          </w:p>
          <w:p>
            <w:pPr>
              <w:pStyle w:val="9"/>
              <w:numPr>
                <w:ilvl w:val="0"/>
                <w:numId w:val="7"/>
              </w:numPr>
              <w:tabs>
                <w:tab w:val="left" w:pos="333"/>
              </w:tabs>
              <w:spacing w:before="133" w:after="0" w:line="240" w:lineRule="auto"/>
              <w:ind w:left="332" w:right="0" w:hanging="181"/>
              <w:jc w:val="left"/>
              <w:rPr>
                <w:sz w:val="22"/>
              </w:rPr>
            </w:pPr>
            <w:r>
              <w:rPr>
                <w:sz w:val="22"/>
              </w:rPr>
              <w:t>Putrajaya</w:t>
            </w:r>
          </w:p>
        </w:tc>
        <w:tc>
          <w:tcPr>
            <w:tcW w:w="2347" w:type="dxa"/>
            <w:tcBorders>
              <w:left w:val="nil"/>
              <w:right w:val="nil"/>
            </w:tcBorders>
          </w:tcPr>
          <w:p>
            <w:pPr>
              <w:pStyle w:val="9"/>
              <w:spacing w:before="0"/>
              <w:ind w:left="0" w:firstLine="0"/>
              <w:rPr>
                <w:rFonts w:ascii="Times New Roman"/>
                <w:sz w:val="28"/>
              </w:rPr>
            </w:pPr>
          </w:p>
          <w:p>
            <w:pPr>
              <w:pStyle w:val="9"/>
              <w:spacing w:before="9"/>
              <w:ind w:left="0" w:firstLine="0"/>
              <w:rPr>
                <w:rFonts w:ascii="Times New Roman"/>
                <w:sz w:val="41"/>
              </w:rPr>
            </w:pPr>
          </w:p>
          <w:p>
            <w:pPr>
              <w:pStyle w:val="9"/>
              <w:numPr>
                <w:ilvl w:val="0"/>
                <w:numId w:val="8"/>
              </w:numPr>
              <w:tabs>
                <w:tab w:val="left" w:pos="417"/>
              </w:tabs>
              <w:spacing w:before="1" w:after="0" w:line="240" w:lineRule="auto"/>
              <w:ind w:left="416" w:right="0" w:hanging="181"/>
              <w:jc w:val="left"/>
              <w:rPr>
                <w:sz w:val="22"/>
              </w:rPr>
            </w:pPr>
            <w:r>
              <w:rPr>
                <w:sz w:val="22"/>
              </w:rPr>
              <w:t>Salak</w:t>
            </w:r>
            <w:r>
              <w:rPr>
                <w:spacing w:val="-1"/>
                <w:sz w:val="22"/>
              </w:rPr>
              <w:t xml:space="preserve"> </w:t>
            </w:r>
            <w:r>
              <w:rPr>
                <w:sz w:val="22"/>
              </w:rPr>
              <w:t>South</w:t>
            </w:r>
          </w:p>
          <w:p>
            <w:pPr>
              <w:pStyle w:val="9"/>
              <w:numPr>
                <w:ilvl w:val="0"/>
                <w:numId w:val="8"/>
              </w:numPr>
              <w:tabs>
                <w:tab w:val="left" w:pos="417"/>
              </w:tabs>
              <w:spacing w:before="135" w:after="0" w:line="240" w:lineRule="auto"/>
              <w:ind w:left="416" w:right="0" w:hanging="181"/>
              <w:jc w:val="left"/>
              <w:rPr>
                <w:sz w:val="22"/>
              </w:rPr>
            </w:pPr>
            <w:r>
              <w:rPr>
                <w:sz w:val="22"/>
              </w:rPr>
              <w:t>Semarak</w:t>
            </w:r>
          </w:p>
          <w:p>
            <w:pPr>
              <w:pStyle w:val="9"/>
              <w:numPr>
                <w:ilvl w:val="0"/>
                <w:numId w:val="8"/>
              </w:numPr>
              <w:tabs>
                <w:tab w:val="left" w:pos="417"/>
              </w:tabs>
              <w:spacing w:before="135" w:after="0" w:line="240" w:lineRule="auto"/>
              <w:ind w:left="416" w:right="0" w:hanging="181"/>
              <w:jc w:val="left"/>
              <w:rPr>
                <w:sz w:val="22"/>
              </w:rPr>
            </w:pPr>
            <w:r>
              <w:rPr>
                <w:sz w:val="22"/>
              </w:rPr>
              <w:t>Sentul</w:t>
            </w:r>
            <w:r>
              <w:rPr>
                <w:spacing w:val="-1"/>
                <w:sz w:val="22"/>
              </w:rPr>
              <w:t xml:space="preserve"> </w:t>
            </w:r>
            <w:r>
              <w:rPr>
                <w:sz w:val="22"/>
              </w:rPr>
              <w:t>Raya</w:t>
            </w:r>
          </w:p>
          <w:p>
            <w:pPr>
              <w:pStyle w:val="9"/>
              <w:numPr>
                <w:ilvl w:val="0"/>
                <w:numId w:val="8"/>
              </w:numPr>
              <w:tabs>
                <w:tab w:val="left" w:pos="417"/>
              </w:tabs>
              <w:spacing w:before="135" w:after="0" w:line="240" w:lineRule="auto"/>
              <w:ind w:left="416" w:right="0" w:hanging="181"/>
              <w:jc w:val="left"/>
              <w:rPr>
                <w:sz w:val="22"/>
              </w:rPr>
            </w:pPr>
            <w:r>
              <w:rPr>
                <w:sz w:val="22"/>
              </w:rPr>
              <w:t>Setapak</w:t>
            </w:r>
          </w:p>
          <w:p>
            <w:pPr>
              <w:pStyle w:val="9"/>
              <w:numPr>
                <w:ilvl w:val="0"/>
                <w:numId w:val="8"/>
              </w:numPr>
              <w:tabs>
                <w:tab w:val="left" w:pos="417"/>
              </w:tabs>
              <w:spacing w:before="132" w:after="0" w:line="240" w:lineRule="auto"/>
              <w:ind w:left="416" w:right="0" w:hanging="181"/>
              <w:jc w:val="left"/>
              <w:rPr>
                <w:sz w:val="22"/>
              </w:rPr>
            </w:pPr>
            <w:r>
              <w:rPr>
                <w:sz w:val="22"/>
              </w:rPr>
              <w:t>Sri</w:t>
            </w:r>
            <w:r>
              <w:rPr>
                <w:spacing w:val="-1"/>
                <w:sz w:val="22"/>
              </w:rPr>
              <w:t xml:space="preserve"> </w:t>
            </w:r>
            <w:r>
              <w:rPr>
                <w:sz w:val="22"/>
              </w:rPr>
              <w:t>Hartamas</w:t>
            </w:r>
          </w:p>
          <w:p>
            <w:pPr>
              <w:pStyle w:val="9"/>
              <w:numPr>
                <w:ilvl w:val="0"/>
                <w:numId w:val="8"/>
              </w:numPr>
              <w:tabs>
                <w:tab w:val="left" w:pos="417"/>
              </w:tabs>
              <w:spacing w:before="135" w:after="0" w:line="240" w:lineRule="auto"/>
              <w:ind w:left="416" w:right="0" w:hanging="181"/>
              <w:jc w:val="left"/>
              <w:rPr>
                <w:sz w:val="22"/>
              </w:rPr>
            </w:pPr>
            <w:r>
              <w:rPr>
                <w:sz w:val="22"/>
              </w:rPr>
              <w:t>Sri</w:t>
            </w:r>
            <w:r>
              <w:rPr>
                <w:spacing w:val="-3"/>
                <w:sz w:val="22"/>
              </w:rPr>
              <w:t xml:space="preserve"> </w:t>
            </w:r>
            <w:r>
              <w:rPr>
                <w:sz w:val="22"/>
              </w:rPr>
              <w:t>Petaling</w:t>
            </w:r>
          </w:p>
          <w:p>
            <w:pPr>
              <w:pStyle w:val="9"/>
              <w:numPr>
                <w:ilvl w:val="0"/>
                <w:numId w:val="8"/>
              </w:numPr>
              <w:tabs>
                <w:tab w:val="left" w:pos="417"/>
              </w:tabs>
              <w:spacing w:before="135" w:after="0" w:line="240" w:lineRule="auto"/>
              <w:ind w:left="416" w:right="0" w:hanging="181"/>
              <w:jc w:val="left"/>
              <w:rPr>
                <w:sz w:val="22"/>
              </w:rPr>
            </w:pPr>
            <w:r>
              <w:rPr>
                <w:sz w:val="22"/>
              </w:rPr>
              <w:t>Sungai</w:t>
            </w:r>
            <w:r>
              <w:rPr>
                <w:spacing w:val="-2"/>
                <w:sz w:val="22"/>
              </w:rPr>
              <w:t xml:space="preserve"> </w:t>
            </w:r>
            <w:r>
              <w:rPr>
                <w:sz w:val="22"/>
              </w:rPr>
              <w:t>Besi</w:t>
            </w:r>
          </w:p>
          <w:p>
            <w:pPr>
              <w:pStyle w:val="9"/>
              <w:numPr>
                <w:ilvl w:val="0"/>
                <w:numId w:val="8"/>
              </w:numPr>
              <w:tabs>
                <w:tab w:val="left" w:pos="417"/>
              </w:tabs>
              <w:spacing w:before="135" w:after="0" w:line="240" w:lineRule="auto"/>
              <w:ind w:left="416" w:right="0" w:hanging="181"/>
              <w:jc w:val="left"/>
              <w:rPr>
                <w:sz w:val="22"/>
              </w:rPr>
            </w:pPr>
            <w:r>
              <w:rPr>
                <w:sz w:val="22"/>
              </w:rPr>
              <w:t>Taman Bukit</w:t>
            </w:r>
            <w:r>
              <w:rPr>
                <w:spacing w:val="-5"/>
                <w:sz w:val="22"/>
              </w:rPr>
              <w:t xml:space="preserve"> </w:t>
            </w:r>
            <w:r>
              <w:rPr>
                <w:sz w:val="22"/>
              </w:rPr>
              <w:t>Maluri</w:t>
            </w:r>
          </w:p>
          <w:p>
            <w:pPr>
              <w:pStyle w:val="9"/>
              <w:numPr>
                <w:ilvl w:val="0"/>
                <w:numId w:val="8"/>
              </w:numPr>
              <w:tabs>
                <w:tab w:val="left" w:pos="417"/>
              </w:tabs>
              <w:spacing w:before="133" w:after="0" w:line="355" w:lineRule="auto"/>
              <w:ind w:left="416" w:right="656" w:hanging="180"/>
              <w:jc w:val="left"/>
              <w:rPr>
                <w:sz w:val="22"/>
              </w:rPr>
            </w:pPr>
            <w:r>
              <w:rPr>
                <w:sz w:val="22"/>
              </w:rPr>
              <w:t xml:space="preserve">Taman </w:t>
            </w:r>
            <w:r>
              <w:rPr>
                <w:spacing w:val="-4"/>
                <w:sz w:val="22"/>
              </w:rPr>
              <w:t xml:space="preserve">Cheras </w:t>
            </w:r>
            <w:r>
              <w:rPr>
                <w:sz w:val="22"/>
              </w:rPr>
              <w:t>Hartamas</w:t>
            </w:r>
          </w:p>
          <w:p>
            <w:pPr>
              <w:pStyle w:val="9"/>
              <w:numPr>
                <w:ilvl w:val="0"/>
                <w:numId w:val="8"/>
              </w:numPr>
              <w:tabs>
                <w:tab w:val="left" w:pos="417"/>
              </w:tabs>
              <w:spacing w:before="12" w:after="0" w:line="240" w:lineRule="auto"/>
              <w:ind w:left="416" w:right="0" w:hanging="181"/>
              <w:jc w:val="left"/>
              <w:rPr>
                <w:sz w:val="22"/>
              </w:rPr>
            </w:pPr>
            <w:r>
              <w:rPr>
                <w:sz w:val="22"/>
              </w:rPr>
              <w:t>Taman</w:t>
            </w:r>
            <w:r>
              <w:rPr>
                <w:spacing w:val="-4"/>
                <w:sz w:val="22"/>
              </w:rPr>
              <w:t xml:space="preserve"> </w:t>
            </w:r>
            <w:r>
              <w:rPr>
                <w:sz w:val="22"/>
              </w:rPr>
              <w:t>Connaught</w:t>
            </w:r>
          </w:p>
          <w:p>
            <w:pPr>
              <w:pStyle w:val="9"/>
              <w:numPr>
                <w:ilvl w:val="0"/>
                <w:numId w:val="8"/>
              </w:numPr>
              <w:tabs>
                <w:tab w:val="left" w:pos="417"/>
              </w:tabs>
              <w:spacing w:before="135" w:after="0" w:line="240" w:lineRule="auto"/>
              <w:ind w:left="416" w:right="0" w:hanging="181"/>
              <w:jc w:val="left"/>
              <w:rPr>
                <w:sz w:val="22"/>
              </w:rPr>
            </w:pPr>
            <w:r>
              <w:rPr>
                <w:sz w:val="22"/>
              </w:rPr>
              <w:t>Taman</w:t>
            </w:r>
            <w:r>
              <w:rPr>
                <w:spacing w:val="-1"/>
                <w:sz w:val="22"/>
              </w:rPr>
              <w:t xml:space="preserve"> </w:t>
            </w:r>
            <w:r>
              <w:rPr>
                <w:sz w:val="22"/>
              </w:rPr>
              <w:t>Ibukota</w:t>
            </w:r>
          </w:p>
        </w:tc>
        <w:tc>
          <w:tcPr>
            <w:tcW w:w="2137" w:type="dxa"/>
            <w:tcBorders>
              <w:left w:val="nil"/>
            </w:tcBorders>
          </w:tcPr>
          <w:p>
            <w:pPr>
              <w:pStyle w:val="9"/>
              <w:spacing w:before="0"/>
              <w:ind w:left="0" w:firstLine="0"/>
              <w:rPr>
                <w:rFonts w:ascii="Times New Roman"/>
                <w:sz w:val="28"/>
              </w:rPr>
            </w:pPr>
          </w:p>
          <w:p>
            <w:pPr>
              <w:pStyle w:val="9"/>
              <w:spacing w:before="9"/>
              <w:ind w:left="0" w:firstLine="0"/>
              <w:rPr>
                <w:rFonts w:ascii="Times New Roman"/>
                <w:sz w:val="41"/>
              </w:rPr>
            </w:pPr>
          </w:p>
          <w:p>
            <w:pPr>
              <w:pStyle w:val="9"/>
              <w:numPr>
                <w:ilvl w:val="0"/>
                <w:numId w:val="9"/>
              </w:numPr>
              <w:tabs>
                <w:tab w:val="left" w:pos="319"/>
              </w:tabs>
              <w:spacing w:before="1" w:after="0" w:line="240" w:lineRule="auto"/>
              <w:ind w:left="318" w:right="0" w:hanging="181"/>
              <w:jc w:val="left"/>
              <w:rPr>
                <w:sz w:val="22"/>
              </w:rPr>
            </w:pPr>
            <w:r>
              <w:rPr>
                <w:sz w:val="22"/>
              </w:rPr>
              <w:t>Taman Len</w:t>
            </w:r>
            <w:r>
              <w:rPr>
                <w:spacing w:val="-3"/>
                <w:sz w:val="22"/>
              </w:rPr>
              <w:t xml:space="preserve"> </w:t>
            </w:r>
            <w:r>
              <w:rPr>
                <w:sz w:val="22"/>
              </w:rPr>
              <w:t>Seng</w:t>
            </w:r>
          </w:p>
          <w:p>
            <w:pPr>
              <w:pStyle w:val="9"/>
              <w:numPr>
                <w:ilvl w:val="0"/>
                <w:numId w:val="9"/>
              </w:numPr>
              <w:tabs>
                <w:tab w:val="left" w:pos="319"/>
              </w:tabs>
              <w:spacing w:before="135" w:after="0" w:line="240" w:lineRule="auto"/>
              <w:ind w:left="318" w:right="0" w:hanging="181"/>
              <w:jc w:val="left"/>
              <w:rPr>
                <w:sz w:val="22"/>
              </w:rPr>
            </w:pPr>
            <w:r>
              <w:rPr>
                <w:sz w:val="22"/>
              </w:rPr>
              <w:t>Taman</w:t>
            </w:r>
            <w:r>
              <w:rPr>
                <w:spacing w:val="-3"/>
                <w:sz w:val="22"/>
              </w:rPr>
              <w:t xml:space="preserve"> </w:t>
            </w:r>
            <w:r>
              <w:rPr>
                <w:sz w:val="22"/>
              </w:rPr>
              <w:t>Melati</w:t>
            </w:r>
          </w:p>
          <w:p>
            <w:pPr>
              <w:pStyle w:val="9"/>
              <w:numPr>
                <w:ilvl w:val="0"/>
                <w:numId w:val="9"/>
              </w:numPr>
              <w:tabs>
                <w:tab w:val="left" w:pos="319"/>
              </w:tabs>
              <w:spacing w:before="135" w:after="0" w:line="240" w:lineRule="auto"/>
              <w:ind w:left="318" w:right="0" w:hanging="181"/>
              <w:jc w:val="left"/>
              <w:rPr>
                <w:sz w:val="22"/>
              </w:rPr>
            </w:pPr>
            <w:r>
              <w:rPr>
                <w:sz w:val="22"/>
              </w:rPr>
              <w:t>Taman</w:t>
            </w:r>
            <w:r>
              <w:rPr>
                <w:spacing w:val="-1"/>
                <w:sz w:val="22"/>
              </w:rPr>
              <w:t xml:space="preserve"> </w:t>
            </w:r>
            <w:r>
              <w:rPr>
                <w:sz w:val="22"/>
              </w:rPr>
              <w:t>Midah</w:t>
            </w:r>
          </w:p>
          <w:p>
            <w:pPr>
              <w:pStyle w:val="9"/>
              <w:numPr>
                <w:ilvl w:val="0"/>
                <w:numId w:val="9"/>
              </w:numPr>
              <w:tabs>
                <w:tab w:val="left" w:pos="319"/>
              </w:tabs>
              <w:spacing w:before="135" w:after="0" w:line="240" w:lineRule="auto"/>
              <w:ind w:left="318" w:right="0" w:hanging="181"/>
              <w:jc w:val="left"/>
              <w:rPr>
                <w:sz w:val="22"/>
              </w:rPr>
            </w:pPr>
            <w:r>
              <w:rPr>
                <w:sz w:val="22"/>
              </w:rPr>
              <w:t>Taman</w:t>
            </w:r>
            <w:r>
              <w:rPr>
                <w:spacing w:val="-4"/>
                <w:sz w:val="22"/>
              </w:rPr>
              <w:t xml:space="preserve"> </w:t>
            </w:r>
            <w:r>
              <w:rPr>
                <w:sz w:val="22"/>
              </w:rPr>
              <w:t>OUG</w:t>
            </w:r>
          </w:p>
          <w:p>
            <w:pPr>
              <w:pStyle w:val="9"/>
              <w:numPr>
                <w:ilvl w:val="0"/>
                <w:numId w:val="9"/>
              </w:numPr>
              <w:tabs>
                <w:tab w:val="left" w:pos="319"/>
              </w:tabs>
              <w:spacing w:before="132" w:after="0" w:line="240" w:lineRule="auto"/>
              <w:ind w:left="318" w:right="0" w:hanging="181"/>
              <w:jc w:val="left"/>
              <w:rPr>
                <w:sz w:val="22"/>
              </w:rPr>
            </w:pPr>
            <w:r>
              <w:rPr>
                <w:sz w:val="22"/>
              </w:rPr>
              <w:t>Taman P.</w:t>
            </w:r>
            <w:r>
              <w:rPr>
                <w:spacing w:val="-5"/>
                <w:sz w:val="22"/>
              </w:rPr>
              <w:t xml:space="preserve"> </w:t>
            </w:r>
            <w:r>
              <w:rPr>
                <w:sz w:val="22"/>
              </w:rPr>
              <w:t>Ramlee</w:t>
            </w:r>
          </w:p>
          <w:p>
            <w:pPr>
              <w:pStyle w:val="9"/>
              <w:numPr>
                <w:ilvl w:val="0"/>
                <w:numId w:val="9"/>
              </w:numPr>
              <w:tabs>
                <w:tab w:val="left" w:pos="319"/>
              </w:tabs>
              <w:spacing w:before="135" w:after="0" w:line="240" w:lineRule="auto"/>
              <w:ind w:left="318" w:right="0" w:hanging="181"/>
              <w:jc w:val="left"/>
              <w:rPr>
                <w:sz w:val="22"/>
              </w:rPr>
            </w:pPr>
            <w:r>
              <w:rPr>
                <w:sz w:val="22"/>
              </w:rPr>
              <w:t>Taman Sri</w:t>
            </w:r>
            <w:r>
              <w:rPr>
                <w:spacing w:val="-6"/>
                <w:sz w:val="22"/>
              </w:rPr>
              <w:t xml:space="preserve"> </w:t>
            </w:r>
            <w:r>
              <w:rPr>
                <w:sz w:val="22"/>
              </w:rPr>
              <w:t>Sinar</w:t>
            </w:r>
          </w:p>
          <w:p>
            <w:pPr>
              <w:pStyle w:val="9"/>
              <w:numPr>
                <w:ilvl w:val="0"/>
                <w:numId w:val="9"/>
              </w:numPr>
              <w:tabs>
                <w:tab w:val="left" w:pos="319"/>
              </w:tabs>
              <w:spacing w:before="135" w:after="0" w:line="355" w:lineRule="auto"/>
              <w:ind w:left="318" w:right="417" w:hanging="180"/>
              <w:jc w:val="left"/>
              <w:rPr>
                <w:sz w:val="22"/>
              </w:rPr>
            </w:pPr>
            <w:r>
              <w:rPr>
                <w:sz w:val="22"/>
              </w:rPr>
              <w:t xml:space="preserve">Taman </w:t>
            </w:r>
            <w:r>
              <w:rPr>
                <w:spacing w:val="-3"/>
                <w:sz w:val="22"/>
              </w:rPr>
              <w:t xml:space="preserve">Taynton </w:t>
            </w:r>
            <w:r>
              <w:rPr>
                <w:sz w:val="22"/>
              </w:rPr>
              <w:t>View</w:t>
            </w:r>
          </w:p>
          <w:p>
            <w:pPr>
              <w:pStyle w:val="9"/>
              <w:numPr>
                <w:ilvl w:val="0"/>
                <w:numId w:val="9"/>
              </w:numPr>
              <w:tabs>
                <w:tab w:val="left" w:pos="319"/>
              </w:tabs>
              <w:spacing w:before="9" w:after="0" w:line="240" w:lineRule="auto"/>
              <w:ind w:left="318" w:right="0" w:hanging="181"/>
              <w:jc w:val="left"/>
              <w:rPr>
                <w:sz w:val="22"/>
              </w:rPr>
            </w:pPr>
            <w:r>
              <w:rPr>
                <w:sz w:val="22"/>
              </w:rPr>
              <w:t>Taman</w:t>
            </w:r>
            <w:r>
              <w:rPr>
                <w:spacing w:val="-3"/>
                <w:sz w:val="22"/>
              </w:rPr>
              <w:t xml:space="preserve"> </w:t>
            </w:r>
            <w:r>
              <w:rPr>
                <w:sz w:val="22"/>
              </w:rPr>
              <w:t>Wahyu</w:t>
            </w:r>
          </w:p>
          <w:p>
            <w:pPr>
              <w:pStyle w:val="9"/>
              <w:numPr>
                <w:ilvl w:val="0"/>
                <w:numId w:val="9"/>
              </w:numPr>
              <w:tabs>
                <w:tab w:val="left" w:pos="319"/>
              </w:tabs>
              <w:spacing w:before="135" w:after="0" w:line="240" w:lineRule="auto"/>
              <w:ind w:left="318" w:right="0" w:hanging="181"/>
              <w:jc w:val="left"/>
              <w:rPr>
                <w:sz w:val="22"/>
              </w:rPr>
            </w:pPr>
            <w:r>
              <w:rPr>
                <w:sz w:val="22"/>
              </w:rPr>
              <w:t>Titiwangsa</w:t>
            </w:r>
          </w:p>
          <w:p>
            <w:pPr>
              <w:pStyle w:val="9"/>
              <w:numPr>
                <w:ilvl w:val="0"/>
                <w:numId w:val="9"/>
              </w:numPr>
              <w:tabs>
                <w:tab w:val="left" w:pos="319"/>
              </w:tabs>
              <w:spacing w:before="136" w:after="0" w:line="240" w:lineRule="auto"/>
              <w:ind w:left="318" w:right="0" w:hanging="181"/>
              <w:jc w:val="left"/>
              <w:rPr>
                <w:sz w:val="22"/>
              </w:rPr>
            </w:pPr>
            <w:r>
              <w:rPr>
                <w:sz w:val="22"/>
              </w:rPr>
              <w:t>Wangsa Maju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2037" w:hRule="atLeast"/>
        </w:trPr>
        <w:tc>
          <w:tcPr>
            <w:tcW w:w="2368" w:type="dxa"/>
            <w:tcBorders>
              <w:right w:val="nil"/>
            </w:tcBorders>
          </w:tcPr>
          <w:p>
            <w:pPr>
              <w:pStyle w:val="9"/>
              <w:spacing w:before="0"/>
              <w:ind w:left="0" w:firstLine="0"/>
              <w:rPr>
                <w:rFonts w:ascii="Times New Roman"/>
                <w:sz w:val="22"/>
              </w:rPr>
            </w:pPr>
          </w:p>
          <w:p>
            <w:pPr>
              <w:pStyle w:val="9"/>
              <w:spacing w:before="149"/>
              <w:ind w:left="107" w:firstLine="0"/>
              <w:rPr>
                <w:b/>
                <w:sz w:val="22"/>
              </w:rPr>
            </w:pPr>
            <w:r>
              <w:rPr>
                <w:b/>
                <w:sz w:val="22"/>
                <w:u w:val="single"/>
              </w:rPr>
              <w:t>Cluster 2</w:t>
            </w:r>
          </w:p>
          <w:p>
            <w:pPr>
              <w:pStyle w:val="9"/>
              <w:numPr>
                <w:ilvl w:val="0"/>
                <w:numId w:val="10"/>
              </w:numPr>
              <w:tabs>
                <w:tab w:val="left" w:pos="271"/>
              </w:tabs>
              <w:spacing w:before="135" w:after="0" w:line="240" w:lineRule="auto"/>
              <w:ind w:left="271" w:right="0" w:hanging="181"/>
              <w:jc w:val="left"/>
              <w:rPr>
                <w:sz w:val="22"/>
              </w:rPr>
            </w:pPr>
            <w:r>
              <w:rPr>
                <w:sz w:val="22"/>
              </w:rPr>
              <w:t>Bangsar</w:t>
            </w:r>
          </w:p>
          <w:p>
            <w:pPr>
              <w:pStyle w:val="9"/>
              <w:numPr>
                <w:ilvl w:val="0"/>
                <w:numId w:val="10"/>
              </w:numPr>
              <w:tabs>
                <w:tab w:val="left" w:pos="271"/>
              </w:tabs>
              <w:spacing w:before="133" w:after="0" w:line="240" w:lineRule="auto"/>
              <w:ind w:left="271" w:right="0" w:hanging="181"/>
              <w:jc w:val="left"/>
              <w:rPr>
                <w:sz w:val="22"/>
              </w:rPr>
            </w:pPr>
            <w:r>
              <w:rPr>
                <w:sz w:val="22"/>
              </w:rPr>
              <w:t>Bangsar</w:t>
            </w:r>
            <w:r>
              <w:rPr>
                <w:spacing w:val="-1"/>
                <w:sz w:val="22"/>
              </w:rPr>
              <w:t xml:space="preserve"> </w:t>
            </w:r>
            <w:r>
              <w:rPr>
                <w:sz w:val="22"/>
              </w:rPr>
              <w:t>Park</w:t>
            </w:r>
          </w:p>
        </w:tc>
        <w:tc>
          <w:tcPr>
            <w:tcW w:w="2168" w:type="dxa"/>
            <w:tcBorders>
              <w:left w:val="nil"/>
              <w:right w:val="nil"/>
            </w:tcBorders>
          </w:tcPr>
          <w:p>
            <w:pPr>
              <w:pStyle w:val="9"/>
              <w:spacing w:before="0"/>
              <w:ind w:left="0" w:firstLine="0"/>
              <w:rPr>
                <w:rFonts w:ascii="Times New Roman"/>
                <w:sz w:val="28"/>
              </w:rPr>
            </w:pPr>
          </w:p>
          <w:p>
            <w:pPr>
              <w:pStyle w:val="9"/>
              <w:spacing w:before="0"/>
              <w:ind w:left="0" w:firstLine="0"/>
              <w:rPr>
                <w:rFonts w:ascii="Times New Roman"/>
                <w:sz w:val="28"/>
              </w:rPr>
            </w:pPr>
          </w:p>
          <w:p>
            <w:pPr>
              <w:pStyle w:val="9"/>
              <w:numPr>
                <w:ilvl w:val="0"/>
                <w:numId w:val="11"/>
              </w:numPr>
              <w:tabs>
                <w:tab w:val="left" w:pos="333"/>
              </w:tabs>
              <w:spacing w:before="162" w:after="0" w:line="240" w:lineRule="auto"/>
              <w:ind w:left="332" w:right="0" w:hanging="181"/>
              <w:jc w:val="left"/>
              <w:rPr>
                <w:sz w:val="22"/>
              </w:rPr>
            </w:pPr>
            <w:r>
              <w:rPr>
                <w:sz w:val="22"/>
              </w:rPr>
              <w:t>Brickfields</w:t>
            </w:r>
          </w:p>
          <w:p>
            <w:pPr>
              <w:pStyle w:val="9"/>
              <w:numPr>
                <w:ilvl w:val="0"/>
                <w:numId w:val="11"/>
              </w:numPr>
              <w:tabs>
                <w:tab w:val="left" w:pos="333"/>
              </w:tabs>
              <w:spacing w:before="132" w:after="0" w:line="240" w:lineRule="auto"/>
              <w:ind w:left="332" w:right="0" w:hanging="181"/>
              <w:jc w:val="left"/>
              <w:rPr>
                <w:sz w:val="22"/>
              </w:rPr>
            </w:pPr>
            <w:r>
              <w:rPr>
                <w:sz w:val="22"/>
              </w:rPr>
              <w:t>KL Eco</w:t>
            </w:r>
            <w:r>
              <w:rPr>
                <w:spacing w:val="-3"/>
                <w:sz w:val="22"/>
              </w:rPr>
              <w:t xml:space="preserve"> </w:t>
            </w:r>
            <w:r>
              <w:rPr>
                <w:sz w:val="22"/>
              </w:rPr>
              <w:t>City</w:t>
            </w:r>
          </w:p>
        </w:tc>
        <w:tc>
          <w:tcPr>
            <w:tcW w:w="2347" w:type="dxa"/>
            <w:tcBorders>
              <w:left w:val="nil"/>
              <w:right w:val="nil"/>
            </w:tcBorders>
          </w:tcPr>
          <w:p>
            <w:pPr>
              <w:pStyle w:val="9"/>
              <w:spacing w:before="0"/>
              <w:ind w:left="0" w:firstLine="0"/>
              <w:rPr>
                <w:rFonts w:ascii="Times New Roman"/>
                <w:sz w:val="28"/>
              </w:rPr>
            </w:pPr>
          </w:p>
          <w:p>
            <w:pPr>
              <w:pStyle w:val="9"/>
              <w:spacing w:before="0"/>
              <w:ind w:left="0" w:firstLine="0"/>
              <w:rPr>
                <w:rFonts w:ascii="Times New Roman"/>
                <w:sz w:val="28"/>
              </w:rPr>
            </w:pPr>
          </w:p>
          <w:p>
            <w:pPr>
              <w:pStyle w:val="9"/>
              <w:numPr>
                <w:ilvl w:val="0"/>
                <w:numId w:val="12"/>
              </w:numPr>
              <w:tabs>
                <w:tab w:val="left" w:pos="417"/>
              </w:tabs>
              <w:spacing w:before="162" w:after="0" w:line="240" w:lineRule="auto"/>
              <w:ind w:left="416" w:right="0" w:hanging="181"/>
              <w:jc w:val="left"/>
              <w:rPr>
                <w:sz w:val="22"/>
              </w:rPr>
            </w:pPr>
            <w:r>
              <w:rPr>
                <w:sz w:val="22"/>
              </w:rPr>
              <w:t>Lembah</w:t>
            </w:r>
            <w:r>
              <w:rPr>
                <w:spacing w:val="-2"/>
                <w:sz w:val="22"/>
              </w:rPr>
              <w:t xml:space="preserve"> </w:t>
            </w:r>
            <w:r>
              <w:rPr>
                <w:sz w:val="22"/>
              </w:rPr>
              <w:t>Pantai</w:t>
            </w:r>
          </w:p>
          <w:p>
            <w:pPr>
              <w:pStyle w:val="9"/>
              <w:numPr>
                <w:ilvl w:val="0"/>
                <w:numId w:val="12"/>
              </w:numPr>
              <w:tabs>
                <w:tab w:val="left" w:pos="417"/>
              </w:tabs>
              <w:spacing w:before="132" w:after="0" w:line="240" w:lineRule="auto"/>
              <w:ind w:left="416" w:right="0" w:hanging="181"/>
              <w:jc w:val="left"/>
              <w:rPr>
                <w:sz w:val="22"/>
              </w:rPr>
            </w:pPr>
            <w:r>
              <w:rPr>
                <w:sz w:val="22"/>
              </w:rPr>
              <w:t>Pudu, Kuala</w:t>
            </w:r>
            <w:r>
              <w:rPr>
                <w:spacing w:val="-4"/>
                <w:sz w:val="22"/>
              </w:rPr>
              <w:t xml:space="preserve"> </w:t>
            </w:r>
            <w:r>
              <w:rPr>
                <w:sz w:val="22"/>
              </w:rPr>
              <w:t>Lumpur</w:t>
            </w:r>
          </w:p>
        </w:tc>
        <w:tc>
          <w:tcPr>
            <w:tcW w:w="2137" w:type="dxa"/>
            <w:tcBorders>
              <w:left w:val="nil"/>
            </w:tcBorders>
          </w:tcPr>
          <w:p>
            <w:pPr>
              <w:pStyle w:val="9"/>
              <w:spacing w:before="0"/>
              <w:ind w:left="0" w:firstLine="0"/>
              <w:rPr>
                <w:rFonts w:ascii="Times New Roman"/>
                <w:sz w:val="28"/>
              </w:rPr>
            </w:pPr>
          </w:p>
          <w:p>
            <w:pPr>
              <w:pStyle w:val="9"/>
              <w:spacing w:before="0"/>
              <w:ind w:left="0" w:firstLine="0"/>
              <w:rPr>
                <w:rFonts w:ascii="Times New Roman"/>
                <w:sz w:val="28"/>
              </w:rPr>
            </w:pPr>
          </w:p>
          <w:p>
            <w:pPr>
              <w:pStyle w:val="9"/>
              <w:numPr>
                <w:ilvl w:val="0"/>
                <w:numId w:val="13"/>
              </w:numPr>
              <w:tabs>
                <w:tab w:val="left" w:pos="319"/>
              </w:tabs>
              <w:spacing w:before="162" w:after="0" w:line="240" w:lineRule="auto"/>
              <w:ind w:left="318" w:right="0" w:hanging="181"/>
              <w:jc w:val="left"/>
              <w:rPr>
                <w:sz w:val="22"/>
              </w:rPr>
            </w:pPr>
            <w:r>
              <w:rPr>
                <w:sz w:val="22"/>
              </w:rPr>
              <w:t>Taman</w:t>
            </w:r>
            <w:r>
              <w:rPr>
                <w:spacing w:val="-4"/>
                <w:sz w:val="22"/>
              </w:rPr>
              <w:t xml:space="preserve"> </w:t>
            </w:r>
            <w:r>
              <w:rPr>
                <w:sz w:val="22"/>
              </w:rPr>
              <w:t>U-Thant</w:t>
            </w:r>
          </w:p>
        </w:tc>
      </w:tr>
    </w:tbl>
    <w:p/>
    <w:sectPr>
      <w:headerReference r:id="rId11" w:type="default"/>
      <w:pgSz w:w="11910" w:h="16840"/>
      <w:pgMar w:top="1860" w:right="1320" w:bottom="1200" w:left="1340" w:header="1514" w:footer="100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49" o:spid="_x0000_s2049" o:spt="202" type="#_x0000_t202" style="position:absolute;left:0pt;margin-left:292.9pt;margin-top:780.9pt;height:13.05pt;width:9.6pt;mso-position-horizontal-relative:page;mso-position-vertical-relative:page;z-index:-252000256;mso-width-relative:page;mso-height-relative:page;" filled="f" stroked="f" coordsize="21600,21600">
          <v:path/>
          <v:fill on="f" focussize="0,0"/>
          <v:stroke on="f" joinstyle="miter"/>
          <v:imagedata o:title=""/>
          <o:lock v:ext="edit"/>
          <v:textbox inset="0mm,0mm,0mm,0mm">
            <w:txbxContent>
              <w:p>
                <w:pPr>
                  <w:pStyle w:val="4"/>
                  <w:spacing w:line="245" w:lineRule="exact"/>
                  <w:ind w:left="40"/>
                </w:pPr>
                <w:r>
                  <w:fldChar w:fldCharType="begin"/>
                </w:r>
                <w:r>
                  <w:rPr>
                    <w:w w:val="100"/>
                  </w:rPr>
                  <w:instrText xml:space="preserve"> PAGE </w:instrText>
                </w:r>
                <w:r>
                  <w:fldChar w:fldCharType="separate"/>
                </w:r>
                <w:r>
                  <w:t>1</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0" o:spid="_x0000_s2050" o:spt="202" type="#_x0000_t202" style="position:absolute;left:0pt;margin-left:71pt;margin-top:74.65pt;height:20pt;width:95.7pt;mso-position-horizontal-relative:page;mso-position-vertical-relative:page;z-index:-251999232;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Introduction</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1" o:spid="_x0000_s2051" o:spt="202" type="#_x0000_t202" style="position:absolute;left:0pt;margin-left:71pt;margin-top:74.65pt;height:20pt;width:37.45pt;mso-position-horizontal-relative:page;mso-position-vertical-relative:page;z-index:-251998208;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Data</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2" o:spid="_x0000_s2052" o:spt="202" type="#_x0000_t202" style="position:absolute;left:0pt;margin-left:71pt;margin-top:74.65pt;height:20pt;width:102.9pt;mso-position-horizontal-relative:page;mso-position-vertical-relative:page;z-index:-251997184;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Methodology</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3" o:spid="_x0000_s2053" o:spt="202" type="#_x0000_t202" style="position:absolute;left:0pt;margin-left:71pt;margin-top:74.65pt;height:20pt;width:55.95pt;mso-position-horizontal-relative:page;mso-position-vertical-relative:page;z-index:-251996160;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Results</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4" o:spid="_x0000_s2054" o:spt="202" type="#_x0000_t202" style="position:absolute;left:0pt;margin-left:71pt;margin-top:74.65pt;height:20pt;width:80.35pt;mso-position-horizontal-relative:page;mso-position-vertical-relative:page;z-index:-251995136;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Discussion</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5" o:spid="_x0000_s2055" o:spt="202" type="#_x0000_t202" style="position:absolute;left:0pt;margin-left:71pt;margin-top:74.65pt;height:20pt;width:83.4pt;mso-position-horizontal-relative:page;mso-position-vertical-relative:page;z-index:-251994112;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Conclusion</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6" o:spid="_x0000_s2056" o:spt="202" type="#_x0000_t202" style="position:absolute;left:0pt;margin-left:71pt;margin-top:74.65pt;height:20pt;width:84.9pt;mso-position-horizontal-relative:page;mso-position-vertical-relative:page;z-index:-251993088;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References</w:t>
                </w:r>
              </w:p>
            </w:txbxContent>
          </v:textbox>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_x0000_s2057" o:spid="_x0000_s2057" o:spt="202" type="#_x0000_t202" style="position:absolute;left:0pt;margin-left:71pt;margin-top:74.65pt;height:20pt;width:73.35pt;mso-position-horizontal-relative:page;mso-position-vertical-relative:page;z-index:-251992064;mso-width-relative:page;mso-height-relative:page;" filled="f" stroked="f" coordsize="21600,21600">
          <v:path/>
          <v:fill on="f" focussize="0,0"/>
          <v:stroke on="f" joinstyle="miter"/>
          <v:imagedata o:title=""/>
          <o:lock v:ext="edit"/>
          <v:textbox inset="0mm,0mm,0mm,0mm">
            <w:txbxContent>
              <w:p>
                <w:pPr>
                  <w:spacing w:before="0" w:line="387" w:lineRule="exact"/>
                  <w:ind w:left="20" w:right="0" w:firstLine="0"/>
                  <w:jc w:val="left"/>
                  <w:rPr>
                    <w:b/>
                    <w:sz w:val="36"/>
                  </w:rPr>
                </w:pPr>
                <w:r>
                  <w:rPr>
                    <w:b/>
                    <w:sz w:val="36"/>
                  </w:rPr>
                  <w:t>Appendix</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39341B"/>
    <w:multiLevelType w:val="multilevel"/>
    <w:tmpl w:val="9239341B"/>
    <w:lvl w:ilvl="0" w:tentative="0">
      <w:start w:val="0"/>
      <w:numFmt w:val="bullet"/>
      <w:lvlText w:val=""/>
      <w:lvlJc w:val="left"/>
      <w:pPr>
        <w:ind w:left="318"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501" w:hanging="180"/>
      </w:pPr>
      <w:rPr>
        <w:rFonts w:hint="default"/>
        <w:lang w:val="en-US" w:eastAsia="en-US" w:bidi="en-US"/>
      </w:rPr>
    </w:lvl>
    <w:lvl w:ilvl="2" w:tentative="0">
      <w:start w:val="0"/>
      <w:numFmt w:val="bullet"/>
      <w:lvlText w:val="•"/>
      <w:lvlJc w:val="left"/>
      <w:pPr>
        <w:ind w:left="682" w:hanging="180"/>
      </w:pPr>
      <w:rPr>
        <w:rFonts w:hint="default"/>
        <w:lang w:val="en-US" w:eastAsia="en-US" w:bidi="en-US"/>
      </w:rPr>
    </w:lvl>
    <w:lvl w:ilvl="3" w:tentative="0">
      <w:start w:val="0"/>
      <w:numFmt w:val="bullet"/>
      <w:lvlText w:val="•"/>
      <w:lvlJc w:val="left"/>
      <w:pPr>
        <w:ind w:left="863" w:hanging="180"/>
      </w:pPr>
      <w:rPr>
        <w:rFonts w:hint="default"/>
        <w:lang w:val="en-US" w:eastAsia="en-US" w:bidi="en-US"/>
      </w:rPr>
    </w:lvl>
    <w:lvl w:ilvl="4" w:tentative="0">
      <w:start w:val="0"/>
      <w:numFmt w:val="bullet"/>
      <w:lvlText w:val="•"/>
      <w:lvlJc w:val="left"/>
      <w:pPr>
        <w:ind w:left="1044" w:hanging="180"/>
      </w:pPr>
      <w:rPr>
        <w:rFonts w:hint="default"/>
        <w:lang w:val="en-US" w:eastAsia="en-US" w:bidi="en-US"/>
      </w:rPr>
    </w:lvl>
    <w:lvl w:ilvl="5" w:tentative="0">
      <w:start w:val="0"/>
      <w:numFmt w:val="bullet"/>
      <w:lvlText w:val="•"/>
      <w:lvlJc w:val="left"/>
      <w:pPr>
        <w:ind w:left="1226" w:hanging="180"/>
      </w:pPr>
      <w:rPr>
        <w:rFonts w:hint="default"/>
        <w:lang w:val="en-US" w:eastAsia="en-US" w:bidi="en-US"/>
      </w:rPr>
    </w:lvl>
    <w:lvl w:ilvl="6" w:tentative="0">
      <w:start w:val="0"/>
      <w:numFmt w:val="bullet"/>
      <w:lvlText w:val="•"/>
      <w:lvlJc w:val="left"/>
      <w:pPr>
        <w:ind w:left="1407" w:hanging="180"/>
      </w:pPr>
      <w:rPr>
        <w:rFonts w:hint="default"/>
        <w:lang w:val="en-US" w:eastAsia="en-US" w:bidi="en-US"/>
      </w:rPr>
    </w:lvl>
    <w:lvl w:ilvl="7" w:tentative="0">
      <w:start w:val="0"/>
      <w:numFmt w:val="bullet"/>
      <w:lvlText w:val="•"/>
      <w:lvlJc w:val="left"/>
      <w:pPr>
        <w:ind w:left="1588" w:hanging="180"/>
      </w:pPr>
      <w:rPr>
        <w:rFonts w:hint="default"/>
        <w:lang w:val="en-US" w:eastAsia="en-US" w:bidi="en-US"/>
      </w:rPr>
    </w:lvl>
    <w:lvl w:ilvl="8" w:tentative="0">
      <w:start w:val="0"/>
      <w:numFmt w:val="bullet"/>
      <w:lvlText w:val="•"/>
      <w:lvlJc w:val="left"/>
      <w:pPr>
        <w:ind w:left="1769" w:hanging="180"/>
      </w:pPr>
      <w:rPr>
        <w:rFonts w:hint="default"/>
        <w:lang w:val="en-US" w:eastAsia="en-US" w:bidi="en-US"/>
      </w:rPr>
    </w:lvl>
  </w:abstractNum>
  <w:abstractNum w:abstractNumId="1">
    <w:nsid w:val="B5E306ED"/>
    <w:multiLevelType w:val="multilevel"/>
    <w:tmpl w:val="B5E306ED"/>
    <w:lvl w:ilvl="0" w:tentative="0">
      <w:start w:val="0"/>
      <w:numFmt w:val="bullet"/>
      <w:lvlText w:val=""/>
      <w:lvlJc w:val="left"/>
      <w:pPr>
        <w:ind w:left="416"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612" w:hanging="180"/>
      </w:pPr>
      <w:rPr>
        <w:rFonts w:hint="default"/>
        <w:lang w:val="en-US" w:eastAsia="en-US" w:bidi="en-US"/>
      </w:rPr>
    </w:lvl>
    <w:lvl w:ilvl="2" w:tentative="0">
      <w:start w:val="0"/>
      <w:numFmt w:val="bullet"/>
      <w:lvlText w:val="•"/>
      <w:lvlJc w:val="left"/>
      <w:pPr>
        <w:ind w:left="805" w:hanging="180"/>
      </w:pPr>
      <w:rPr>
        <w:rFonts w:hint="default"/>
        <w:lang w:val="en-US" w:eastAsia="en-US" w:bidi="en-US"/>
      </w:rPr>
    </w:lvl>
    <w:lvl w:ilvl="3" w:tentative="0">
      <w:start w:val="0"/>
      <w:numFmt w:val="bullet"/>
      <w:lvlText w:val="•"/>
      <w:lvlJc w:val="left"/>
      <w:pPr>
        <w:ind w:left="998" w:hanging="180"/>
      </w:pPr>
      <w:rPr>
        <w:rFonts w:hint="default"/>
        <w:lang w:val="en-US" w:eastAsia="en-US" w:bidi="en-US"/>
      </w:rPr>
    </w:lvl>
    <w:lvl w:ilvl="4" w:tentative="0">
      <w:start w:val="0"/>
      <w:numFmt w:val="bullet"/>
      <w:lvlText w:val="•"/>
      <w:lvlJc w:val="left"/>
      <w:pPr>
        <w:ind w:left="1190" w:hanging="180"/>
      </w:pPr>
      <w:rPr>
        <w:rFonts w:hint="default"/>
        <w:lang w:val="en-US" w:eastAsia="en-US" w:bidi="en-US"/>
      </w:rPr>
    </w:lvl>
    <w:lvl w:ilvl="5" w:tentative="0">
      <w:start w:val="0"/>
      <w:numFmt w:val="bullet"/>
      <w:lvlText w:val="•"/>
      <w:lvlJc w:val="left"/>
      <w:pPr>
        <w:ind w:left="1383" w:hanging="180"/>
      </w:pPr>
      <w:rPr>
        <w:rFonts w:hint="default"/>
        <w:lang w:val="en-US" w:eastAsia="en-US" w:bidi="en-US"/>
      </w:rPr>
    </w:lvl>
    <w:lvl w:ilvl="6" w:tentative="0">
      <w:start w:val="0"/>
      <w:numFmt w:val="bullet"/>
      <w:lvlText w:val="•"/>
      <w:lvlJc w:val="left"/>
      <w:pPr>
        <w:ind w:left="1576" w:hanging="180"/>
      </w:pPr>
      <w:rPr>
        <w:rFonts w:hint="default"/>
        <w:lang w:val="en-US" w:eastAsia="en-US" w:bidi="en-US"/>
      </w:rPr>
    </w:lvl>
    <w:lvl w:ilvl="7" w:tentative="0">
      <w:start w:val="0"/>
      <w:numFmt w:val="bullet"/>
      <w:lvlText w:val="•"/>
      <w:lvlJc w:val="left"/>
      <w:pPr>
        <w:ind w:left="1768" w:hanging="180"/>
      </w:pPr>
      <w:rPr>
        <w:rFonts w:hint="default"/>
        <w:lang w:val="en-US" w:eastAsia="en-US" w:bidi="en-US"/>
      </w:rPr>
    </w:lvl>
    <w:lvl w:ilvl="8" w:tentative="0">
      <w:start w:val="0"/>
      <w:numFmt w:val="bullet"/>
      <w:lvlText w:val="•"/>
      <w:lvlJc w:val="left"/>
      <w:pPr>
        <w:ind w:left="1961" w:hanging="180"/>
      </w:pPr>
      <w:rPr>
        <w:rFonts w:hint="default"/>
        <w:lang w:val="en-US" w:eastAsia="en-US" w:bidi="en-US"/>
      </w:rPr>
    </w:lvl>
  </w:abstractNum>
  <w:abstractNum w:abstractNumId="2">
    <w:nsid w:val="BF205925"/>
    <w:multiLevelType w:val="multilevel"/>
    <w:tmpl w:val="BF205925"/>
    <w:lvl w:ilvl="0" w:tentative="0">
      <w:start w:val="0"/>
      <w:numFmt w:val="bullet"/>
      <w:lvlText w:val=""/>
      <w:lvlJc w:val="left"/>
      <w:pPr>
        <w:ind w:left="332"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522" w:hanging="180"/>
      </w:pPr>
      <w:rPr>
        <w:rFonts w:hint="default"/>
        <w:lang w:val="en-US" w:eastAsia="en-US" w:bidi="en-US"/>
      </w:rPr>
    </w:lvl>
    <w:lvl w:ilvl="2" w:tentative="0">
      <w:start w:val="0"/>
      <w:numFmt w:val="bullet"/>
      <w:lvlText w:val="•"/>
      <w:lvlJc w:val="left"/>
      <w:pPr>
        <w:ind w:left="705" w:hanging="180"/>
      </w:pPr>
      <w:rPr>
        <w:rFonts w:hint="default"/>
        <w:lang w:val="en-US" w:eastAsia="en-US" w:bidi="en-US"/>
      </w:rPr>
    </w:lvl>
    <w:lvl w:ilvl="3" w:tentative="0">
      <w:start w:val="0"/>
      <w:numFmt w:val="bullet"/>
      <w:lvlText w:val="•"/>
      <w:lvlJc w:val="left"/>
      <w:pPr>
        <w:ind w:left="888" w:hanging="180"/>
      </w:pPr>
      <w:rPr>
        <w:rFonts w:hint="default"/>
        <w:lang w:val="en-US" w:eastAsia="en-US" w:bidi="en-US"/>
      </w:rPr>
    </w:lvl>
    <w:lvl w:ilvl="4" w:tentative="0">
      <w:start w:val="0"/>
      <w:numFmt w:val="bullet"/>
      <w:lvlText w:val="•"/>
      <w:lvlJc w:val="left"/>
      <w:pPr>
        <w:ind w:left="1071" w:hanging="180"/>
      </w:pPr>
      <w:rPr>
        <w:rFonts w:hint="default"/>
        <w:lang w:val="en-US" w:eastAsia="en-US" w:bidi="en-US"/>
      </w:rPr>
    </w:lvl>
    <w:lvl w:ilvl="5" w:tentative="0">
      <w:start w:val="0"/>
      <w:numFmt w:val="bullet"/>
      <w:lvlText w:val="•"/>
      <w:lvlJc w:val="left"/>
      <w:pPr>
        <w:ind w:left="1254" w:hanging="180"/>
      </w:pPr>
      <w:rPr>
        <w:rFonts w:hint="default"/>
        <w:lang w:val="en-US" w:eastAsia="en-US" w:bidi="en-US"/>
      </w:rPr>
    </w:lvl>
    <w:lvl w:ilvl="6" w:tentative="0">
      <w:start w:val="0"/>
      <w:numFmt w:val="bullet"/>
      <w:lvlText w:val="•"/>
      <w:lvlJc w:val="left"/>
      <w:pPr>
        <w:ind w:left="1436" w:hanging="180"/>
      </w:pPr>
      <w:rPr>
        <w:rFonts w:hint="default"/>
        <w:lang w:val="en-US" w:eastAsia="en-US" w:bidi="en-US"/>
      </w:rPr>
    </w:lvl>
    <w:lvl w:ilvl="7" w:tentative="0">
      <w:start w:val="0"/>
      <w:numFmt w:val="bullet"/>
      <w:lvlText w:val="•"/>
      <w:lvlJc w:val="left"/>
      <w:pPr>
        <w:ind w:left="1619" w:hanging="180"/>
      </w:pPr>
      <w:rPr>
        <w:rFonts w:hint="default"/>
        <w:lang w:val="en-US" w:eastAsia="en-US" w:bidi="en-US"/>
      </w:rPr>
    </w:lvl>
    <w:lvl w:ilvl="8" w:tentative="0">
      <w:start w:val="0"/>
      <w:numFmt w:val="bullet"/>
      <w:lvlText w:val="•"/>
      <w:lvlJc w:val="left"/>
      <w:pPr>
        <w:ind w:left="1802" w:hanging="180"/>
      </w:pPr>
      <w:rPr>
        <w:rFonts w:hint="default"/>
        <w:lang w:val="en-US" w:eastAsia="en-US" w:bidi="en-US"/>
      </w:rPr>
    </w:lvl>
  </w:abstractNum>
  <w:abstractNum w:abstractNumId="3">
    <w:nsid w:val="C8879AEF"/>
    <w:multiLevelType w:val="multilevel"/>
    <w:tmpl w:val="C8879AEF"/>
    <w:lvl w:ilvl="0" w:tentative="0">
      <w:start w:val="0"/>
      <w:numFmt w:val="bullet"/>
      <w:lvlText w:val=""/>
      <w:lvlJc w:val="left"/>
      <w:pPr>
        <w:ind w:left="416"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612" w:hanging="180"/>
      </w:pPr>
      <w:rPr>
        <w:rFonts w:hint="default"/>
        <w:lang w:val="en-US" w:eastAsia="en-US" w:bidi="en-US"/>
      </w:rPr>
    </w:lvl>
    <w:lvl w:ilvl="2" w:tentative="0">
      <w:start w:val="0"/>
      <w:numFmt w:val="bullet"/>
      <w:lvlText w:val="•"/>
      <w:lvlJc w:val="left"/>
      <w:pPr>
        <w:ind w:left="805" w:hanging="180"/>
      </w:pPr>
      <w:rPr>
        <w:rFonts w:hint="default"/>
        <w:lang w:val="en-US" w:eastAsia="en-US" w:bidi="en-US"/>
      </w:rPr>
    </w:lvl>
    <w:lvl w:ilvl="3" w:tentative="0">
      <w:start w:val="0"/>
      <w:numFmt w:val="bullet"/>
      <w:lvlText w:val="•"/>
      <w:lvlJc w:val="left"/>
      <w:pPr>
        <w:ind w:left="998" w:hanging="180"/>
      </w:pPr>
      <w:rPr>
        <w:rFonts w:hint="default"/>
        <w:lang w:val="en-US" w:eastAsia="en-US" w:bidi="en-US"/>
      </w:rPr>
    </w:lvl>
    <w:lvl w:ilvl="4" w:tentative="0">
      <w:start w:val="0"/>
      <w:numFmt w:val="bullet"/>
      <w:lvlText w:val="•"/>
      <w:lvlJc w:val="left"/>
      <w:pPr>
        <w:ind w:left="1190" w:hanging="180"/>
      </w:pPr>
      <w:rPr>
        <w:rFonts w:hint="default"/>
        <w:lang w:val="en-US" w:eastAsia="en-US" w:bidi="en-US"/>
      </w:rPr>
    </w:lvl>
    <w:lvl w:ilvl="5" w:tentative="0">
      <w:start w:val="0"/>
      <w:numFmt w:val="bullet"/>
      <w:lvlText w:val="•"/>
      <w:lvlJc w:val="left"/>
      <w:pPr>
        <w:ind w:left="1383" w:hanging="180"/>
      </w:pPr>
      <w:rPr>
        <w:rFonts w:hint="default"/>
        <w:lang w:val="en-US" w:eastAsia="en-US" w:bidi="en-US"/>
      </w:rPr>
    </w:lvl>
    <w:lvl w:ilvl="6" w:tentative="0">
      <w:start w:val="0"/>
      <w:numFmt w:val="bullet"/>
      <w:lvlText w:val="•"/>
      <w:lvlJc w:val="left"/>
      <w:pPr>
        <w:ind w:left="1576" w:hanging="180"/>
      </w:pPr>
      <w:rPr>
        <w:rFonts w:hint="default"/>
        <w:lang w:val="en-US" w:eastAsia="en-US" w:bidi="en-US"/>
      </w:rPr>
    </w:lvl>
    <w:lvl w:ilvl="7" w:tentative="0">
      <w:start w:val="0"/>
      <w:numFmt w:val="bullet"/>
      <w:lvlText w:val="•"/>
      <w:lvlJc w:val="left"/>
      <w:pPr>
        <w:ind w:left="1768" w:hanging="180"/>
      </w:pPr>
      <w:rPr>
        <w:rFonts w:hint="default"/>
        <w:lang w:val="en-US" w:eastAsia="en-US" w:bidi="en-US"/>
      </w:rPr>
    </w:lvl>
    <w:lvl w:ilvl="8" w:tentative="0">
      <w:start w:val="0"/>
      <w:numFmt w:val="bullet"/>
      <w:lvlText w:val="•"/>
      <w:lvlJc w:val="left"/>
      <w:pPr>
        <w:ind w:left="1961" w:hanging="180"/>
      </w:pPr>
      <w:rPr>
        <w:rFonts w:hint="default"/>
        <w:lang w:val="en-US" w:eastAsia="en-US" w:bidi="en-US"/>
      </w:rPr>
    </w:lvl>
  </w:abstractNum>
  <w:abstractNum w:abstractNumId="4">
    <w:nsid w:val="CF092B84"/>
    <w:multiLevelType w:val="multilevel"/>
    <w:tmpl w:val="CF092B84"/>
    <w:lvl w:ilvl="0" w:tentative="0">
      <w:start w:val="0"/>
      <w:numFmt w:val="bullet"/>
      <w:lvlText w:val=""/>
      <w:lvlJc w:val="left"/>
      <w:pPr>
        <w:ind w:left="820" w:hanging="360"/>
      </w:pPr>
      <w:rPr>
        <w:rFonts w:hint="default" w:ascii="Symbol" w:hAnsi="Symbol" w:eastAsia="Symbol" w:cs="Symbol"/>
        <w:w w:val="100"/>
        <w:sz w:val="22"/>
        <w:szCs w:val="22"/>
        <w:lang w:val="en-US" w:eastAsia="en-US" w:bidi="en-US"/>
      </w:rPr>
    </w:lvl>
    <w:lvl w:ilvl="1" w:tentative="0">
      <w:start w:val="0"/>
      <w:numFmt w:val="bullet"/>
      <w:lvlText w:val="•"/>
      <w:lvlJc w:val="left"/>
      <w:pPr>
        <w:ind w:left="1662" w:hanging="360"/>
      </w:pPr>
      <w:rPr>
        <w:rFonts w:hint="default"/>
        <w:lang w:val="en-US" w:eastAsia="en-US" w:bidi="en-US"/>
      </w:rPr>
    </w:lvl>
    <w:lvl w:ilvl="2" w:tentative="0">
      <w:start w:val="0"/>
      <w:numFmt w:val="bullet"/>
      <w:lvlText w:val="•"/>
      <w:lvlJc w:val="left"/>
      <w:pPr>
        <w:ind w:left="2505" w:hanging="360"/>
      </w:pPr>
      <w:rPr>
        <w:rFonts w:hint="default"/>
        <w:lang w:val="en-US" w:eastAsia="en-US" w:bidi="en-US"/>
      </w:rPr>
    </w:lvl>
    <w:lvl w:ilvl="3" w:tentative="0">
      <w:start w:val="0"/>
      <w:numFmt w:val="bullet"/>
      <w:lvlText w:val="•"/>
      <w:lvlJc w:val="left"/>
      <w:pPr>
        <w:ind w:left="3347" w:hanging="360"/>
      </w:pPr>
      <w:rPr>
        <w:rFonts w:hint="default"/>
        <w:lang w:val="en-US" w:eastAsia="en-US" w:bidi="en-US"/>
      </w:rPr>
    </w:lvl>
    <w:lvl w:ilvl="4" w:tentative="0">
      <w:start w:val="0"/>
      <w:numFmt w:val="bullet"/>
      <w:lvlText w:val="•"/>
      <w:lvlJc w:val="left"/>
      <w:pPr>
        <w:ind w:left="4190" w:hanging="360"/>
      </w:pPr>
      <w:rPr>
        <w:rFonts w:hint="default"/>
        <w:lang w:val="en-US" w:eastAsia="en-US" w:bidi="en-US"/>
      </w:rPr>
    </w:lvl>
    <w:lvl w:ilvl="5" w:tentative="0">
      <w:start w:val="0"/>
      <w:numFmt w:val="bullet"/>
      <w:lvlText w:val="•"/>
      <w:lvlJc w:val="left"/>
      <w:pPr>
        <w:ind w:left="5033" w:hanging="360"/>
      </w:pPr>
      <w:rPr>
        <w:rFonts w:hint="default"/>
        <w:lang w:val="en-US" w:eastAsia="en-US" w:bidi="en-US"/>
      </w:rPr>
    </w:lvl>
    <w:lvl w:ilvl="6" w:tentative="0">
      <w:start w:val="0"/>
      <w:numFmt w:val="bullet"/>
      <w:lvlText w:val="•"/>
      <w:lvlJc w:val="left"/>
      <w:pPr>
        <w:ind w:left="5875" w:hanging="360"/>
      </w:pPr>
      <w:rPr>
        <w:rFonts w:hint="default"/>
        <w:lang w:val="en-US" w:eastAsia="en-US" w:bidi="en-US"/>
      </w:rPr>
    </w:lvl>
    <w:lvl w:ilvl="7" w:tentative="0">
      <w:start w:val="0"/>
      <w:numFmt w:val="bullet"/>
      <w:lvlText w:val="•"/>
      <w:lvlJc w:val="left"/>
      <w:pPr>
        <w:ind w:left="6718" w:hanging="360"/>
      </w:pPr>
      <w:rPr>
        <w:rFonts w:hint="default"/>
        <w:lang w:val="en-US" w:eastAsia="en-US" w:bidi="en-US"/>
      </w:rPr>
    </w:lvl>
    <w:lvl w:ilvl="8" w:tentative="0">
      <w:start w:val="0"/>
      <w:numFmt w:val="bullet"/>
      <w:lvlText w:val="•"/>
      <w:lvlJc w:val="left"/>
      <w:pPr>
        <w:ind w:left="7561" w:hanging="360"/>
      </w:pPr>
      <w:rPr>
        <w:rFonts w:hint="default"/>
        <w:lang w:val="en-US" w:eastAsia="en-US" w:bidi="en-US"/>
      </w:rPr>
    </w:lvl>
  </w:abstractNum>
  <w:abstractNum w:abstractNumId="5">
    <w:nsid w:val="0248C179"/>
    <w:multiLevelType w:val="multilevel"/>
    <w:tmpl w:val="0248C179"/>
    <w:lvl w:ilvl="0" w:tentative="0">
      <w:start w:val="0"/>
      <w:numFmt w:val="bullet"/>
      <w:lvlText w:val=""/>
      <w:lvlJc w:val="left"/>
      <w:pPr>
        <w:ind w:left="416"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612" w:hanging="180"/>
      </w:pPr>
      <w:rPr>
        <w:rFonts w:hint="default"/>
        <w:lang w:val="en-US" w:eastAsia="en-US" w:bidi="en-US"/>
      </w:rPr>
    </w:lvl>
    <w:lvl w:ilvl="2" w:tentative="0">
      <w:start w:val="0"/>
      <w:numFmt w:val="bullet"/>
      <w:lvlText w:val="•"/>
      <w:lvlJc w:val="left"/>
      <w:pPr>
        <w:ind w:left="805" w:hanging="180"/>
      </w:pPr>
      <w:rPr>
        <w:rFonts w:hint="default"/>
        <w:lang w:val="en-US" w:eastAsia="en-US" w:bidi="en-US"/>
      </w:rPr>
    </w:lvl>
    <w:lvl w:ilvl="3" w:tentative="0">
      <w:start w:val="0"/>
      <w:numFmt w:val="bullet"/>
      <w:lvlText w:val="•"/>
      <w:lvlJc w:val="left"/>
      <w:pPr>
        <w:ind w:left="998" w:hanging="180"/>
      </w:pPr>
      <w:rPr>
        <w:rFonts w:hint="default"/>
        <w:lang w:val="en-US" w:eastAsia="en-US" w:bidi="en-US"/>
      </w:rPr>
    </w:lvl>
    <w:lvl w:ilvl="4" w:tentative="0">
      <w:start w:val="0"/>
      <w:numFmt w:val="bullet"/>
      <w:lvlText w:val="•"/>
      <w:lvlJc w:val="left"/>
      <w:pPr>
        <w:ind w:left="1190" w:hanging="180"/>
      </w:pPr>
      <w:rPr>
        <w:rFonts w:hint="default"/>
        <w:lang w:val="en-US" w:eastAsia="en-US" w:bidi="en-US"/>
      </w:rPr>
    </w:lvl>
    <w:lvl w:ilvl="5" w:tentative="0">
      <w:start w:val="0"/>
      <w:numFmt w:val="bullet"/>
      <w:lvlText w:val="•"/>
      <w:lvlJc w:val="left"/>
      <w:pPr>
        <w:ind w:left="1383" w:hanging="180"/>
      </w:pPr>
      <w:rPr>
        <w:rFonts w:hint="default"/>
        <w:lang w:val="en-US" w:eastAsia="en-US" w:bidi="en-US"/>
      </w:rPr>
    </w:lvl>
    <w:lvl w:ilvl="6" w:tentative="0">
      <w:start w:val="0"/>
      <w:numFmt w:val="bullet"/>
      <w:lvlText w:val="•"/>
      <w:lvlJc w:val="left"/>
      <w:pPr>
        <w:ind w:left="1576" w:hanging="180"/>
      </w:pPr>
      <w:rPr>
        <w:rFonts w:hint="default"/>
        <w:lang w:val="en-US" w:eastAsia="en-US" w:bidi="en-US"/>
      </w:rPr>
    </w:lvl>
    <w:lvl w:ilvl="7" w:tentative="0">
      <w:start w:val="0"/>
      <w:numFmt w:val="bullet"/>
      <w:lvlText w:val="•"/>
      <w:lvlJc w:val="left"/>
      <w:pPr>
        <w:ind w:left="1768" w:hanging="180"/>
      </w:pPr>
      <w:rPr>
        <w:rFonts w:hint="default"/>
        <w:lang w:val="en-US" w:eastAsia="en-US" w:bidi="en-US"/>
      </w:rPr>
    </w:lvl>
    <w:lvl w:ilvl="8" w:tentative="0">
      <w:start w:val="0"/>
      <w:numFmt w:val="bullet"/>
      <w:lvlText w:val="•"/>
      <w:lvlJc w:val="left"/>
      <w:pPr>
        <w:ind w:left="1961" w:hanging="180"/>
      </w:pPr>
      <w:rPr>
        <w:rFonts w:hint="default"/>
        <w:lang w:val="en-US" w:eastAsia="en-US" w:bidi="en-US"/>
      </w:rPr>
    </w:lvl>
  </w:abstractNum>
  <w:abstractNum w:abstractNumId="6">
    <w:nsid w:val="03D62ECE"/>
    <w:multiLevelType w:val="multilevel"/>
    <w:tmpl w:val="03D62ECE"/>
    <w:lvl w:ilvl="0" w:tentative="0">
      <w:start w:val="0"/>
      <w:numFmt w:val="bullet"/>
      <w:lvlText w:val=""/>
      <w:lvlJc w:val="left"/>
      <w:pPr>
        <w:ind w:left="318"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501" w:hanging="180"/>
      </w:pPr>
      <w:rPr>
        <w:rFonts w:hint="default"/>
        <w:lang w:val="en-US" w:eastAsia="en-US" w:bidi="en-US"/>
      </w:rPr>
    </w:lvl>
    <w:lvl w:ilvl="2" w:tentative="0">
      <w:start w:val="0"/>
      <w:numFmt w:val="bullet"/>
      <w:lvlText w:val="•"/>
      <w:lvlJc w:val="left"/>
      <w:pPr>
        <w:ind w:left="682" w:hanging="180"/>
      </w:pPr>
      <w:rPr>
        <w:rFonts w:hint="default"/>
        <w:lang w:val="en-US" w:eastAsia="en-US" w:bidi="en-US"/>
      </w:rPr>
    </w:lvl>
    <w:lvl w:ilvl="3" w:tentative="0">
      <w:start w:val="0"/>
      <w:numFmt w:val="bullet"/>
      <w:lvlText w:val="•"/>
      <w:lvlJc w:val="left"/>
      <w:pPr>
        <w:ind w:left="863" w:hanging="180"/>
      </w:pPr>
      <w:rPr>
        <w:rFonts w:hint="default"/>
        <w:lang w:val="en-US" w:eastAsia="en-US" w:bidi="en-US"/>
      </w:rPr>
    </w:lvl>
    <w:lvl w:ilvl="4" w:tentative="0">
      <w:start w:val="0"/>
      <w:numFmt w:val="bullet"/>
      <w:lvlText w:val="•"/>
      <w:lvlJc w:val="left"/>
      <w:pPr>
        <w:ind w:left="1044" w:hanging="180"/>
      </w:pPr>
      <w:rPr>
        <w:rFonts w:hint="default"/>
        <w:lang w:val="en-US" w:eastAsia="en-US" w:bidi="en-US"/>
      </w:rPr>
    </w:lvl>
    <w:lvl w:ilvl="5" w:tentative="0">
      <w:start w:val="0"/>
      <w:numFmt w:val="bullet"/>
      <w:lvlText w:val="•"/>
      <w:lvlJc w:val="left"/>
      <w:pPr>
        <w:ind w:left="1226" w:hanging="180"/>
      </w:pPr>
      <w:rPr>
        <w:rFonts w:hint="default"/>
        <w:lang w:val="en-US" w:eastAsia="en-US" w:bidi="en-US"/>
      </w:rPr>
    </w:lvl>
    <w:lvl w:ilvl="6" w:tentative="0">
      <w:start w:val="0"/>
      <w:numFmt w:val="bullet"/>
      <w:lvlText w:val="•"/>
      <w:lvlJc w:val="left"/>
      <w:pPr>
        <w:ind w:left="1407" w:hanging="180"/>
      </w:pPr>
      <w:rPr>
        <w:rFonts w:hint="default"/>
        <w:lang w:val="en-US" w:eastAsia="en-US" w:bidi="en-US"/>
      </w:rPr>
    </w:lvl>
    <w:lvl w:ilvl="7" w:tentative="0">
      <w:start w:val="0"/>
      <w:numFmt w:val="bullet"/>
      <w:lvlText w:val="•"/>
      <w:lvlJc w:val="left"/>
      <w:pPr>
        <w:ind w:left="1588" w:hanging="180"/>
      </w:pPr>
      <w:rPr>
        <w:rFonts w:hint="default"/>
        <w:lang w:val="en-US" w:eastAsia="en-US" w:bidi="en-US"/>
      </w:rPr>
    </w:lvl>
    <w:lvl w:ilvl="8" w:tentative="0">
      <w:start w:val="0"/>
      <w:numFmt w:val="bullet"/>
      <w:lvlText w:val="•"/>
      <w:lvlJc w:val="left"/>
      <w:pPr>
        <w:ind w:left="1769" w:hanging="180"/>
      </w:pPr>
      <w:rPr>
        <w:rFonts w:hint="default"/>
        <w:lang w:val="en-US" w:eastAsia="en-US" w:bidi="en-US"/>
      </w:rPr>
    </w:lvl>
  </w:abstractNum>
  <w:abstractNum w:abstractNumId="7">
    <w:nsid w:val="25B654F3"/>
    <w:multiLevelType w:val="multilevel"/>
    <w:tmpl w:val="25B654F3"/>
    <w:lvl w:ilvl="0" w:tentative="0">
      <w:start w:val="0"/>
      <w:numFmt w:val="bullet"/>
      <w:lvlText w:val=""/>
      <w:lvlJc w:val="left"/>
      <w:pPr>
        <w:ind w:left="271"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488" w:hanging="180"/>
      </w:pPr>
      <w:rPr>
        <w:rFonts w:hint="default"/>
        <w:lang w:val="en-US" w:eastAsia="en-US" w:bidi="en-US"/>
      </w:rPr>
    </w:lvl>
    <w:lvl w:ilvl="2" w:tentative="0">
      <w:start w:val="0"/>
      <w:numFmt w:val="bullet"/>
      <w:lvlText w:val="•"/>
      <w:lvlJc w:val="left"/>
      <w:pPr>
        <w:ind w:left="696" w:hanging="180"/>
      </w:pPr>
      <w:rPr>
        <w:rFonts w:hint="default"/>
        <w:lang w:val="en-US" w:eastAsia="en-US" w:bidi="en-US"/>
      </w:rPr>
    </w:lvl>
    <w:lvl w:ilvl="3" w:tentative="0">
      <w:start w:val="0"/>
      <w:numFmt w:val="bullet"/>
      <w:lvlText w:val="•"/>
      <w:lvlJc w:val="left"/>
      <w:pPr>
        <w:ind w:left="904" w:hanging="180"/>
      </w:pPr>
      <w:rPr>
        <w:rFonts w:hint="default"/>
        <w:lang w:val="en-US" w:eastAsia="en-US" w:bidi="en-US"/>
      </w:rPr>
    </w:lvl>
    <w:lvl w:ilvl="4" w:tentative="0">
      <w:start w:val="0"/>
      <w:numFmt w:val="bullet"/>
      <w:lvlText w:val="•"/>
      <w:lvlJc w:val="left"/>
      <w:pPr>
        <w:ind w:left="1113" w:hanging="180"/>
      </w:pPr>
      <w:rPr>
        <w:rFonts w:hint="default"/>
        <w:lang w:val="en-US" w:eastAsia="en-US" w:bidi="en-US"/>
      </w:rPr>
    </w:lvl>
    <w:lvl w:ilvl="5" w:tentative="0">
      <w:start w:val="0"/>
      <w:numFmt w:val="bullet"/>
      <w:lvlText w:val="•"/>
      <w:lvlJc w:val="left"/>
      <w:pPr>
        <w:ind w:left="1321" w:hanging="180"/>
      </w:pPr>
      <w:rPr>
        <w:rFonts w:hint="default"/>
        <w:lang w:val="en-US" w:eastAsia="en-US" w:bidi="en-US"/>
      </w:rPr>
    </w:lvl>
    <w:lvl w:ilvl="6" w:tentative="0">
      <w:start w:val="0"/>
      <w:numFmt w:val="bullet"/>
      <w:lvlText w:val="•"/>
      <w:lvlJc w:val="left"/>
      <w:pPr>
        <w:ind w:left="1529" w:hanging="180"/>
      </w:pPr>
      <w:rPr>
        <w:rFonts w:hint="default"/>
        <w:lang w:val="en-US" w:eastAsia="en-US" w:bidi="en-US"/>
      </w:rPr>
    </w:lvl>
    <w:lvl w:ilvl="7" w:tentative="0">
      <w:start w:val="0"/>
      <w:numFmt w:val="bullet"/>
      <w:lvlText w:val="•"/>
      <w:lvlJc w:val="left"/>
      <w:pPr>
        <w:ind w:left="1738" w:hanging="180"/>
      </w:pPr>
      <w:rPr>
        <w:rFonts w:hint="default"/>
        <w:lang w:val="en-US" w:eastAsia="en-US" w:bidi="en-US"/>
      </w:rPr>
    </w:lvl>
    <w:lvl w:ilvl="8" w:tentative="0">
      <w:start w:val="0"/>
      <w:numFmt w:val="bullet"/>
      <w:lvlText w:val="•"/>
      <w:lvlJc w:val="left"/>
      <w:pPr>
        <w:ind w:left="1946" w:hanging="180"/>
      </w:pPr>
      <w:rPr>
        <w:rFonts w:hint="default"/>
        <w:lang w:val="en-US" w:eastAsia="en-US" w:bidi="en-US"/>
      </w:rPr>
    </w:lvl>
  </w:abstractNum>
  <w:abstractNum w:abstractNumId="8">
    <w:nsid w:val="2A8F537B"/>
    <w:multiLevelType w:val="multilevel"/>
    <w:tmpl w:val="2A8F537B"/>
    <w:lvl w:ilvl="0" w:tentative="0">
      <w:start w:val="0"/>
      <w:numFmt w:val="bullet"/>
      <w:lvlText w:val=""/>
      <w:lvlJc w:val="left"/>
      <w:pPr>
        <w:ind w:left="271"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488" w:hanging="180"/>
      </w:pPr>
      <w:rPr>
        <w:rFonts w:hint="default"/>
        <w:lang w:val="en-US" w:eastAsia="en-US" w:bidi="en-US"/>
      </w:rPr>
    </w:lvl>
    <w:lvl w:ilvl="2" w:tentative="0">
      <w:start w:val="0"/>
      <w:numFmt w:val="bullet"/>
      <w:lvlText w:val="•"/>
      <w:lvlJc w:val="left"/>
      <w:pPr>
        <w:ind w:left="696" w:hanging="180"/>
      </w:pPr>
      <w:rPr>
        <w:rFonts w:hint="default"/>
        <w:lang w:val="en-US" w:eastAsia="en-US" w:bidi="en-US"/>
      </w:rPr>
    </w:lvl>
    <w:lvl w:ilvl="3" w:tentative="0">
      <w:start w:val="0"/>
      <w:numFmt w:val="bullet"/>
      <w:lvlText w:val="•"/>
      <w:lvlJc w:val="left"/>
      <w:pPr>
        <w:ind w:left="904" w:hanging="180"/>
      </w:pPr>
      <w:rPr>
        <w:rFonts w:hint="default"/>
        <w:lang w:val="en-US" w:eastAsia="en-US" w:bidi="en-US"/>
      </w:rPr>
    </w:lvl>
    <w:lvl w:ilvl="4" w:tentative="0">
      <w:start w:val="0"/>
      <w:numFmt w:val="bullet"/>
      <w:lvlText w:val="•"/>
      <w:lvlJc w:val="left"/>
      <w:pPr>
        <w:ind w:left="1113" w:hanging="180"/>
      </w:pPr>
      <w:rPr>
        <w:rFonts w:hint="default"/>
        <w:lang w:val="en-US" w:eastAsia="en-US" w:bidi="en-US"/>
      </w:rPr>
    </w:lvl>
    <w:lvl w:ilvl="5" w:tentative="0">
      <w:start w:val="0"/>
      <w:numFmt w:val="bullet"/>
      <w:lvlText w:val="•"/>
      <w:lvlJc w:val="left"/>
      <w:pPr>
        <w:ind w:left="1321" w:hanging="180"/>
      </w:pPr>
      <w:rPr>
        <w:rFonts w:hint="default"/>
        <w:lang w:val="en-US" w:eastAsia="en-US" w:bidi="en-US"/>
      </w:rPr>
    </w:lvl>
    <w:lvl w:ilvl="6" w:tentative="0">
      <w:start w:val="0"/>
      <w:numFmt w:val="bullet"/>
      <w:lvlText w:val="•"/>
      <w:lvlJc w:val="left"/>
      <w:pPr>
        <w:ind w:left="1529" w:hanging="180"/>
      </w:pPr>
      <w:rPr>
        <w:rFonts w:hint="default"/>
        <w:lang w:val="en-US" w:eastAsia="en-US" w:bidi="en-US"/>
      </w:rPr>
    </w:lvl>
    <w:lvl w:ilvl="7" w:tentative="0">
      <w:start w:val="0"/>
      <w:numFmt w:val="bullet"/>
      <w:lvlText w:val="•"/>
      <w:lvlJc w:val="left"/>
      <w:pPr>
        <w:ind w:left="1738" w:hanging="180"/>
      </w:pPr>
      <w:rPr>
        <w:rFonts w:hint="default"/>
        <w:lang w:val="en-US" w:eastAsia="en-US" w:bidi="en-US"/>
      </w:rPr>
    </w:lvl>
    <w:lvl w:ilvl="8" w:tentative="0">
      <w:start w:val="0"/>
      <w:numFmt w:val="bullet"/>
      <w:lvlText w:val="•"/>
      <w:lvlJc w:val="left"/>
      <w:pPr>
        <w:ind w:left="1946" w:hanging="180"/>
      </w:pPr>
      <w:rPr>
        <w:rFonts w:hint="default"/>
        <w:lang w:val="en-US" w:eastAsia="en-US" w:bidi="en-US"/>
      </w:rPr>
    </w:lvl>
  </w:abstractNum>
  <w:abstractNum w:abstractNumId="9">
    <w:nsid w:val="4D4DC07F"/>
    <w:multiLevelType w:val="multilevel"/>
    <w:tmpl w:val="4D4DC07F"/>
    <w:lvl w:ilvl="0" w:tentative="0">
      <w:start w:val="0"/>
      <w:numFmt w:val="bullet"/>
      <w:lvlText w:val=""/>
      <w:lvlJc w:val="left"/>
      <w:pPr>
        <w:ind w:left="318"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501" w:hanging="180"/>
      </w:pPr>
      <w:rPr>
        <w:rFonts w:hint="default"/>
        <w:lang w:val="en-US" w:eastAsia="en-US" w:bidi="en-US"/>
      </w:rPr>
    </w:lvl>
    <w:lvl w:ilvl="2" w:tentative="0">
      <w:start w:val="0"/>
      <w:numFmt w:val="bullet"/>
      <w:lvlText w:val="•"/>
      <w:lvlJc w:val="left"/>
      <w:pPr>
        <w:ind w:left="682" w:hanging="180"/>
      </w:pPr>
      <w:rPr>
        <w:rFonts w:hint="default"/>
        <w:lang w:val="en-US" w:eastAsia="en-US" w:bidi="en-US"/>
      </w:rPr>
    </w:lvl>
    <w:lvl w:ilvl="3" w:tentative="0">
      <w:start w:val="0"/>
      <w:numFmt w:val="bullet"/>
      <w:lvlText w:val="•"/>
      <w:lvlJc w:val="left"/>
      <w:pPr>
        <w:ind w:left="863" w:hanging="180"/>
      </w:pPr>
      <w:rPr>
        <w:rFonts w:hint="default"/>
        <w:lang w:val="en-US" w:eastAsia="en-US" w:bidi="en-US"/>
      </w:rPr>
    </w:lvl>
    <w:lvl w:ilvl="4" w:tentative="0">
      <w:start w:val="0"/>
      <w:numFmt w:val="bullet"/>
      <w:lvlText w:val="•"/>
      <w:lvlJc w:val="left"/>
      <w:pPr>
        <w:ind w:left="1044" w:hanging="180"/>
      </w:pPr>
      <w:rPr>
        <w:rFonts w:hint="default"/>
        <w:lang w:val="en-US" w:eastAsia="en-US" w:bidi="en-US"/>
      </w:rPr>
    </w:lvl>
    <w:lvl w:ilvl="5" w:tentative="0">
      <w:start w:val="0"/>
      <w:numFmt w:val="bullet"/>
      <w:lvlText w:val="•"/>
      <w:lvlJc w:val="left"/>
      <w:pPr>
        <w:ind w:left="1226" w:hanging="180"/>
      </w:pPr>
      <w:rPr>
        <w:rFonts w:hint="default"/>
        <w:lang w:val="en-US" w:eastAsia="en-US" w:bidi="en-US"/>
      </w:rPr>
    </w:lvl>
    <w:lvl w:ilvl="6" w:tentative="0">
      <w:start w:val="0"/>
      <w:numFmt w:val="bullet"/>
      <w:lvlText w:val="•"/>
      <w:lvlJc w:val="left"/>
      <w:pPr>
        <w:ind w:left="1407" w:hanging="180"/>
      </w:pPr>
      <w:rPr>
        <w:rFonts w:hint="default"/>
        <w:lang w:val="en-US" w:eastAsia="en-US" w:bidi="en-US"/>
      </w:rPr>
    </w:lvl>
    <w:lvl w:ilvl="7" w:tentative="0">
      <w:start w:val="0"/>
      <w:numFmt w:val="bullet"/>
      <w:lvlText w:val="•"/>
      <w:lvlJc w:val="left"/>
      <w:pPr>
        <w:ind w:left="1588" w:hanging="180"/>
      </w:pPr>
      <w:rPr>
        <w:rFonts w:hint="default"/>
        <w:lang w:val="en-US" w:eastAsia="en-US" w:bidi="en-US"/>
      </w:rPr>
    </w:lvl>
    <w:lvl w:ilvl="8" w:tentative="0">
      <w:start w:val="0"/>
      <w:numFmt w:val="bullet"/>
      <w:lvlText w:val="•"/>
      <w:lvlJc w:val="left"/>
      <w:pPr>
        <w:ind w:left="1769" w:hanging="180"/>
      </w:pPr>
      <w:rPr>
        <w:rFonts w:hint="default"/>
        <w:lang w:val="en-US" w:eastAsia="en-US" w:bidi="en-US"/>
      </w:rPr>
    </w:lvl>
  </w:abstractNum>
  <w:abstractNum w:abstractNumId="10">
    <w:nsid w:val="59ADCABA"/>
    <w:multiLevelType w:val="multilevel"/>
    <w:tmpl w:val="59ADCABA"/>
    <w:lvl w:ilvl="0" w:tentative="0">
      <w:start w:val="0"/>
      <w:numFmt w:val="bullet"/>
      <w:lvlText w:val=""/>
      <w:lvlJc w:val="left"/>
      <w:pPr>
        <w:ind w:left="271"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488" w:hanging="180"/>
      </w:pPr>
      <w:rPr>
        <w:rFonts w:hint="default"/>
        <w:lang w:val="en-US" w:eastAsia="en-US" w:bidi="en-US"/>
      </w:rPr>
    </w:lvl>
    <w:lvl w:ilvl="2" w:tentative="0">
      <w:start w:val="0"/>
      <w:numFmt w:val="bullet"/>
      <w:lvlText w:val="•"/>
      <w:lvlJc w:val="left"/>
      <w:pPr>
        <w:ind w:left="696" w:hanging="180"/>
      </w:pPr>
      <w:rPr>
        <w:rFonts w:hint="default"/>
        <w:lang w:val="en-US" w:eastAsia="en-US" w:bidi="en-US"/>
      </w:rPr>
    </w:lvl>
    <w:lvl w:ilvl="3" w:tentative="0">
      <w:start w:val="0"/>
      <w:numFmt w:val="bullet"/>
      <w:lvlText w:val="•"/>
      <w:lvlJc w:val="left"/>
      <w:pPr>
        <w:ind w:left="904" w:hanging="180"/>
      </w:pPr>
      <w:rPr>
        <w:rFonts w:hint="default"/>
        <w:lang w:val="en-US" w:eastAsia="en-US" w:bidi="en-US"/>
      </w:rPr>
    </w:lvl>
    <w:lvl w:ilvl="4" w:tentative="0">
      <w:start w:val="0"/>
      <w:numFmt w:val="bullet"/>
      <w:lvlText w:val="•"/>
      <w:lvlJc w:val="left"/>
      <w:pPr>
        <w:ind w:left="1113" w:hanging="180"/>
      </w:pPr>
      <w:rPr>
        <w:rFonts w:hint="default"/>
        <w:lang w:val="en-US" w:eastAsia="en-US" w:bidi="en-US"/>
      </w:rPr>
    </w:lvl>
    <w:lvl w:ilvl="5" w:tentative="0">
      <w:start w:val="0"/>
      <w:numFmt w:val="bullet"/>
      <w:lvlText w:val="•"/>
      <w:lvlJc w:val="left"/>
      <w:pPr>
        <w:ind w:left="1321" w:hanging="180"/>
      </w:pPr>
      <w:rPr>
        <w:rFonts w:hint="default"/>
        <w:lang w:val="en-US" w:eastAsia="en-US" w:bidi="en-US"/>
      </w:rPr>
    </w:lvl>
    <w:lvl w:ilvl="6" w:tentative="0">
      <w:start w:val="0"/>
      <w:numFmt w:val="bullet"/>
      <w:lvlText w:val="•"/>
      <w:lvlJc w:val="left"/>
      <w:pPr>
        <w:ind w:left="1529" w:hanging="180"/>
      </w:pPr>
      <w:rPr>
        <w:rFonts w:hint="default"/>
        <w:lang w:val="en-US" w:eastAsia="en-US" w:bidi="en-US"/>
      </w:rPr>
    </w:lvl>
    <w:lvl w:ilvl="7" w:tentative="0">
      <w:start w:val="0"/>
      <w:numFmt w:val="bullet"/>
      <w:lvlText w:val="•"/>
      <w:lvlJc w:val="left"/>
      <w:pPr>
        <w:ind w:left="1738" w:hanging="180"/>
      </w:pPr>
      <w:rPr>
        <w:rFonts w:hint="default"/>
        <w:lang w:val="en-US" w:eastAsia="en-US" w:bidi="en-US"/>
      </w:rPr>
    </w:lvl>
    <w:lvl w:ilvl="8" w:tentative="0">
      <w:start w:val="0"/>
      <w:numFmt w:val="bullet"/>
      <w:lvlText w:val="•"/>
      <w:lvlJc w:val="left"/>
      <w:pPr>
        <w:ind w:left="1946" w:hanging="180"/>
      </w:pPr>
      <w:rPr>
        <w:rFonts w:hint="default"/>
        <w:lang w:val="en-US" w:eastAsia="en-US" w:bidi="en-US"/>
      </w:rPr>
    </w:lvl>
  </w:abstractNum>
  <w:abstractNum w:abstractNumId="11">
    <w:nsid w:val="5A241D34"/>
    <w:multiLevelType w:val="multilevel"/>
    <w:tmpl w:val="5A241D34"/>
    <w:lvl w:ilvl="0" w:tentative="0">
      <w:start w:val="0"/>
      <w:numFmt w:val="bullet"/>
      <w:lvlText w:val=""/>
      <w:lvlJc w:val="left"/>
      <w:pPr>
        <w:ind w:left="332"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522" w:hanging="180"/>
      </w:pPr>
      <w:rPr>
        <w:rFonts w:hint="default"/>
        <w:lang w:val="en-US" w:eastAsia="en-US" w:bidi="en-US"/>
      </w:rPr>
    </w:lvl>
    <w:lvl w:ilvl="2" w:tentative="0">
      <w:start w:val="0"/>
      <w:numFmt w:val="bullet"/>
      <w:lvlText w:val="•"/>
      <w:lvlJc w:val="left"/>
      <w:pPr>
        <w:ind w:left="705" w:hanging="180"/>
      </w:pPr>
      <w:rPr>
        <w:rFonts w:hint="default"/>
        <w:lang w:val="en-US" w:eastAsia="en-US" w:bidi="en-US"/>
      </w:rPr>
    </w:lvl>
    <w:lvl w:ilvl="3" w:tentative="0">
      <w:start w:val="0"/>
      <w:numFmt w:val="bullet"/>
      <w:lvlText w:val="•"/>
      <w:lvlJc w:val="left"/>
      <w:pPr>
        <w:ind w:left="888" w:hanging="180"/>
      </w:pPr>
      <w:rPr>
        <w:rFonts w:hint="default"/>
        <w:lang w:val="en-US" w:eastAsia="en-US" w:bidi="en-US"/>
      </w:rPr>
    </w:lvl>
    <w:lvl w:ilvl="4" w:tentative="0">
      <w:start w:val="0"/>
      <w:numFmt w:val="bullet"/>
      <w:lvlText w:val="•"/>
      <w:lvlJc w:val="left"/>
      <w:pPr>
        <w:ind w:left="1071" w:hanging="180"/>
      </w:pPr>
      <w:rPr>
        <w:rFonts w:hint="default"/>
        <w:lang w:val="en-US" w:eastAsia="en-US" w:bidi="en-US"/>
      </w:rPr>
    </w:lvl>
    <w:lvl w:ilvl="5" w:tentative="0">
      <w:start w:val="0"/>
      <w:numFmt w:val="bullet"/>
      <w:lvlText w:val="•"/>
      <w:lvlJc w:val="left"/>
      <w:pPr>
        <w:ind w:left="1254" w:hanging="180"/>
      </w:pPr>
      <w:rPr>
        <w:rFonts w:hint="default"/>
        <w:lang w:val="en-US" w:eastAsia="en-US" w:bidi="en-US"/>
      </w:rPr>
    </w:lvl>
    <w:lvl w:ilvl="6" w:tentative="0">
      <w:start w:val="0"/>
      <w:numFmt w:val="bullet"/>
      <w:lvlText w:val="•"/>
      <w:lvlJc w:val="left"/>
      <w:pPr>
        <w:ind w:left="1436" w:hanging="180"/>
      </w:pPr>
      <w:rPr>
        <w:rFonts w:hint="default"/>
        <w:lang w:val="en-US" w:eastAsia="en-US" w:bidi="en-US"/>
      </w:rPr>
    </w:lvl>
    <w:lvl w:ilvl="7" w:tentative="0">
      <w:start w:val="0"/>
      <w:numFmt w:val="bullet"/>
      <w:lvlText w:val="•"/>
      <w:lvlJc w:val="left"/>
      <w:pPr>
        <w:ind w:left="1619" w:hanging="180"/>
      </w:pPr>
      <w:rPr>
        <w:rFonts w:hint="default"/>
        <w:lang w:val="en-US" w:eastAsia="en-US" w:bidi="en-US"/>
      </w:rPr>
    </w:lvl>
    <w:lvl w:ilvl="8" w:tentative="0">
      <w:start w:val="0"/>
      <w:numFmt w:val="bullet"/>
      <w:lvlText w:val="•"/>
      <w:lvlJc w:val="left"/>
      <w:pPr>
        <w:ind w:left="1802" w:hanging="180"/>
      </w:pPr>
      <w:rPr>
        <w:rFonts w:hint="default"/>
        <w:lang w:val="en-US" w:eastAsia="en-US" w:bidi="en-US"/>
      </w:rPr>
    </w:lvl>
  </w:abstractNum>
  <w:abstractNum w:abstractNumId="12">
    <w:nsid w:val="72183CF9"/>
    <w:multiLevelType w:val="multilevel"/>
    <w:tmpl w:val="72183CF9"/>
    <w:lvl w:ilvl="0" w:tentative="0">
      <w:start w:val="0"/>
      <w:numFmt w:val="bullet"/>
      <w:lvlText w:val=""/>
      <w:lvlJc w:val="left"/>
      <w:pPr>
        <w:ind w:left="332" w:hanging="180"/>
      </w:pPr>
      <w:rPr>
        <w:rFonts w:hint="default" w:ascii="Symbol" w:hAnsi="Symbol" w:eastAsia="Symbol" w:cs="Symbol"/>
        <w:w w:val="100"/>
        <w:sz w:val="22"/>
        <w:szCs w:val="22"/>
        <w:lang w:val="en-US" w:eastAsia="en-US" w:bidi="en-US"/>
      </w:rPr>
    </w:lvl>
    <w:lvl w:ilvl="1" w:tentative="0">
      <w:start w:val="0"/>
      <w:numFmt w:val="bullet"/>
      <w:lvlText w:val="•"/>
      <w:lvlJc w:val="left"/>
      <w:pPr>
        <w:ind w:left="522" w:hanging="180"/>
      </w:pPr>
      <w:rPr>
        <w:rFonts w:hint="default"/>
        <w:lang w:val="en-US" w:eastAsia="en-US" w:bidi="en-US"/>
      </w:rPr>
    </w:lvl>
    <w:lvl w:ilvl="2" w:tentative="0">
      <w:start w:val="0"/>
      <w:numFmt w:val="bullet"/>
      <w:lvlText w:val="•"/>
      <w:lvlJc w:val="left"/>
      <w:pPr>
        <w:ind w:left="705" w:hanging="180"/>
      </w:pPr>
      <w:rPr>
        <w:rFonts w:hint="default"/>
        <w:lang w:val="en-US" w:eastAsia="en-US" w:bidi="en-US"/>
      </w:rPr>
    </w:lvl>
    <w:lvl w:ilvl="3" w:tentative="0">
      <w:start w:val="0"/>
      <w:numFmt w:val="bullet"/>
      <w:lvlText w:val="•"/>
      <w:lvlJc w:val="left"/>
      <w:pPr>
        <w:ind w:left="888" w:hanging="180"/>
      </w:pPr>
      <w:rPr>
        <w:rFonts w:hint="default"/>
        <w:lang w:val="en-US" w:eastAsia="en-US" w:bidi="en-US"/>
      </w:rPr>
    </w:lvl>
    <w:lvl w:ilvl="4" w:tentative="0">
      <w:start w:val="0"/>
      <w:numFmt w:val="bullet"/>
      <w:lvlText w:val="•"/>
      <w:lvlJc w:val="left"/>
      <w:pPr>
        <w:ind w:left="1071" w:hanging="180"/>
      </w:pPr>
      <w:rPr>
        <w:rFonts w:hint="default"/>
        <w:lang w:val="en-US" w:eastAsia="en-US" w:bidi="en-US"/>
      </w:rPr>
    </w:lvl>
    <w:lvl w:ilvl="5" w:tentative="0">
      <w:start w:val="0"/>
      <w:numFmt w:val="bullet"/>
      <w:lvlText w:val="•"/>
      <w:lvlJc w:val="left"/>
      <w:pPr>
        <w:ind w:left="1254" w:hanging="180"/>
      </w:pPr>
      <w:rPr>
        <w:rFonts w:hint="default"/>
        <w:lang w:val="en-US" w:eastAsia="en-US" w:bidi="en-US"/>
      </w:rPr>
    </w:lvl>
    <w:lvl w:ilvl="6" w:tentative="0">
      <w:start w:val="0"/>
      <w:numFmt w:val="bullet"/>
      <w:lvlText w:val="•"/>
      <w:lvlJc w:val="left"/>
      <w:pPr>
        <w:ind w:left="1436" w:hanging="180"/>
      </w:pPr>
      <w:rPr>
        <w:rFonts w:hint="default"/>
        <w:lang w:val="en-US" w:eastAsia="en-US" w:bidi="en-US"/>
      </w:rPr>
    </w:lvl>
    <w:lvl w:ilvl="7" w:tentative="0">
      <w:start w:val="0"/>
      <w:numFmt w:val="bullet"/>
      <w:lvlText w:val="•"/>
      <w:lvlJc w:val="left"/>
      <w:pPr>
        <w:ind w:left="1619" w:hanging="180"/>
      </w:pPr>
      <w:rPr>
        <w:rFonts w:hint="default"/>
        <w:lang w:val="en-US" w:eastAsia="en-US" w:bidi="en-US"/>
      </w:rPr>
    </w:lvl>
    <w:lvl w:ilvl="8" w:tentative="0">
      <w:start w:val="0"/>
      <w:numFmt w:val="bullet"/>
      <w:lvlText w:val="•"/>
      <w:lvlJc w:val="left"/>
      <w:pPr>
        <w:ind w:left="1802" w:hanging="180"/>
      </w:pPr>
      <w:rPr>
        <w:rFonts w:hint="default"/>
        <w:lang w:val="en-US" w:eastAsia="en-US" w:bidi="en-US"/>
      </w:rPr>
    </w:lvl>
  </w:abstractNum>
  <w:num w:numId="1">
    <w:abstractNumId w:val="4"/>
  </w:num>
  <w:num w:numId="2">
    <w:abstractNumId w:val="10"/>
  </w:num>
  <w:num w:numId="3">
    <w:abstractNumId w:val="2"/>
  </w:num>
  <w:num w:numId="4">
    <w:abstractNumId w:val="1"/>
  </w:num>
  <w:num w:numId="5">
    <w:abstractNumId w:val="6"/>
  </w:num>
  <w:num w:numId="6">
    <w:abstractNumId w:val="7"/>
  </w:num>
  <w:num w:numId="7">
    <w:abstractNumId w:val="12"/>
  </w:num>
  <w:num w:numId="8">
    <w:abstractNumId w:val="5"/>
  </w:num>
  <w:num w:numId="9">
    <w:abstractNumId w:val="0"/>
  </w:num>
  <w:num w:numId="10">
    <w:abstractNumId w:val="8"/>
  </w:num>
  <w:num w:numId="11">
    <w:abstractNumId w:val="11"/>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compatSetting w:name="compatibilityMode" w:uri="http://schemas.microsoft.com/office/word" w:val="12"/>
  </w:compat>
  <w:rsids>
    <w:rsidRoot w:val="00000000"/>
    <w:rsid w:val="24045C68"/>
    <w:rsid w:val="740353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en-US"/>
    </w:rPr>
  </w:style>
  <w:style w:type="paragraph" w:styleId="2">
    <w:name w:val="heading 1"/>
    <w:basedOn w:val="1"/>
    <w:next w:val="1"/>
    <w:qFormat/>
    <w:uiPriority w:val="1"/>
    <w:pPr>
      <w:spacing w:line="387" w:lineRule="exact"/>
      <w:ind w:left="20"/>
      <w:outlineLvl w:val="1"/>
    </w:pPr>
    <w:rPr>
      <w:rFonts w:ascii="Calibri" w:hAnsi="Calibri" w:eastAsia="Calibri" w:cs="Calibri"/>
      <w:b/>
      <w:bCs/>
      <w:sz w:val="36"/>
      <w:szCs w:val="36"/>
      <w:lang w:val="en-US" w:eastAsia="en-US" w:bidi="en-US"/>
    </w:rPr>
  </w:style>
  <w:style w:type="paragraph" w:styleId="3">
    <w:name w:val="heading 2"/>
    <w:basedOn w:val="1"/>
    <w:next w:val="1"/>
    <w:qFormat/>
    <w:uiPriority w:val="1"/>
    <w:pPr>
      <w:spacing w:before="187"/>
      <w:ind w:left="100"/>
      <w:outlineLvl w:val="2"/>
    </w:pPr>
    <w:rPr>
      <w:rFonts w:ascii="Calibri" w:hAnsi="Calibri" w:eastAsia="Calibri" w:cs="Calibri"/>
      <w:b/>
      <w:bCs/>
      <w:sz w:val="22"/>
      <w:szCs w:val="22"/>
      <w:lang w:val="en-US" w:eastAsia="en-US" w:bidi="en-US"/>
    </w:rPr>
  </w:style>
  <w:style w:type="character" w:default="1" w:styleId="5">
    <w:name w:val="Default Paragraph Font"/>
    <w:semiHidden/>
    <w:unhideWhenUsed/>
    <w:uiPriority w:val="1"/>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Body Text"/>
    <w:basedOn w:val="1"/>
    <w:qFormat/>
    <w:uiPriority w:val="1"/>
    <w:rPr>
      <w:rFonts w:ascii="Calibri" w:hAnsi="Calibri" w:eastAsia="Calibri" w:cs="Calibri"/>
      <w:sz w:val="22"/>
      <w:szCs w:val="22"/>
      <w:lang w:val="en-US" w:eastAsia="en-US" w:bidi="en-US"/>
    </w:rPr>
  </w:style>
  <w:style w:type="table" w:customStyle="1" w:styleId="7">
    <w:name w:val="Table Normal1"/>
    <w:semiHidden/>
    <w:unhideWhenUsed/>
    <w:qFormat/>
    <w:uiPriority w:val="2"/>
    <w:tblPr>
      <w:tblLayout w:type="fixed"/>
      <w:tblCellMar>
        <w:top w:w="0" w:type="dxa"/>
        <w:left w:w="0" w:type="dxa"/>
        <w:bottom w:w="0" w:type="dxa"/>
        <w:right w:w="0" w:type="dxa"/>
      </w:tblCellMar>
    </w:tblPr>
  </w:style>
  <w:style w:type="paragraph" w:styleId="8">
    <w:name w:val="List Paragraph"/>
    <w:basedOn w:val="1"/>
    <w:qFormat/>
    <w:uiPriority w:val="1"/>
    <w:pPr>
      <w:spacing w:before="1"/>
      <w:ind w:left="820" w:hanging="361"/>
    </w:pPr>
    <w:rPr>
      <w:rFonts w:ascii="Calibri" w:hAnsi="Calibri" w:eastAsia="Calibri" w:cs="Calibri"/>
      <w:lang w:val="en-US" w:eastAsia="en-US" w:bidi="en-US"/>
    </w:rPr>
  </w:style>
  <w:style w:type="paragraph" w:customStyle="1" w:styleId="9">
    <w:name w:val="Table Paragraph"/>
    <w:basedOn w:val="1"/>
    <w:qFormat/>
    <w:uiPriority w:val="1"/>
    <w:pPr>
      <w:spacing w:before="135"/>
      <w:ind w:left="271" w:hanging="181"/>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ScaleCrop>false</ScaleCrop>
  <LinksUpToDate>false</LinksUpToDate>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2020-04-10T15:43:00Z</dcterms:created>
  <dc:creator>limchiahooi</dc:creator>
  <cp:lastModifiedBy>vittal</cp:lastModifiedBy>
  <dcterms:modified xsi:type="dcterms:W3CDTF">2020-04-11T14:48:40Z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2019-01-17T00:00:00Z</vt:filetime>
  </property>
  <property fmtid="{D5CDD505-2E9C-101B-9397-08002B2CF9AE}" pid="3" name="Creator">
    <vt:lpwstr>Microsoft® Word 2016</vt:lpwstr>
  </property>
  <property fmtid="{D5CDD505-2E9C-101B-9397-08002B2CF9AE}" pid="4" name="LastSaved">
    <vt:filetime>2020-04-10T00:00:00Z</vt:filetime>
  </property>
  <property fmtid="{D5CDD505-2E9C-101B-9397-08002B2CF9AE}" pid="5" name="KSOProductBuildVer">
    <vt:lpwstr>1033-10.2.0.7636</vt:lpwstr>
  </property>
</Properties>
</file>